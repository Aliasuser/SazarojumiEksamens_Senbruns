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C3F" w14:textId="77777777" w:rsidR="009B3E47" w:rsidRPr="00A664D9" w:rsidRDefault="00B64F40">
      <w:pPr>
        <w:pStyle w:val="Heading1"/>
        <w:rPr>
          <w:noProof/>
          <w:lang w:val="lv-LV"/>
        </w:rPr>
      </w:pPr>
      <w:r w:rsidRPr="00A664D9">
        <w:rPr>
          <w:noProof/>
          <w:lang w:val="lv-LV"/>
        </w:rPr>
        <w:t>Sazarojuma konstrukcijas programmēšanas valodā Java</w:t>
      </w:r>
    </w:p>
    <w:p w14:paraId="1CFA0C7E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1. Teorijas izklāsts</w:t>
      </w:r>
    </w:p>
    <w:p w14:paraId="3E453934" w14:textId="27299602" w:rsidR="00A1081A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Sazarojuma konstrukcijas ļauj programmā izpildīt dažād</w:t>
      </w:r>
      <w:r w:rsidR="000154BE" w:rsidRPr="00A664D9">
        <w:rPr>
          <w:noProof/>
          <w:lang w:val="lv-LV"/>
        </w:rPr>
        <w:t>us papildus</w:t>
      </w:r>
      <w:r w:rsidRPr="00A664D9">
        <w:rPr>
          <w:noProof/>
          <w:lang w:val="lv-LV"/>
        </w:rPr>
        <w:t xml:space="preserve"> koda daļas </w:t>
      </w:r>
      <w:r w:rsidRPr="00A664D9">
        <w:rPr>
          <w:b/>
          <w:bCs/>
          <w:noProof/>
          <w:lang w:val="lv-LV"/>
        </w:rPr>
        <w:t>atkarībā no noteikt</w:t>
      </w:r>
      <w:r w:rsidR="0023144B" w:rsidRPr="00A664D9">
        <w:rPr>
          <w:b/>
          <w:bCs/>
          <w:noProof/>
          <w:lang w:val="lv-LV"/>
        </w:rPr>
        <w:t>ajiem</w:t>
      </w:r>
      <w:r w:rsidRPr="00A664D9">
        <w:rPr>
          <w:b/>
          <w:bCs/>
          <w:noProof/>
          <w:lang w:val="lv-LV"/>
        </w:rPr>
        <w:t xml:space="preserve"> nosacījumiem</w:t>
      </w:r>
      <w:r w:rsidR="00E33DC7" w:rsidRPr="00A664D9">
        <w:rPr>
          <w:noProof/>
          <w:lang w:val="lv-LV"/>
        </w:rPr>
        <w:t xml:space="preserve"> </w:t>
      </w:r>
      <w:r w:rsidR="0023144B" w:rsidRPr="00A664D9">
        <w:rPr>
          <w:noProof/>
          <w:lang w:val="lv-LV"/>
        </w:rPr>
        <w:t>vai tie ir patiesi, vai nav</w:t>
      </w:r>
      <w:r w:rsidR="00385BEA" w:rsidRPr="00A664D9">
        <w:rPr>
          <w:noProof/>
          <w:lang w:val="lv-LV"/>
        </w:rPr>
        <w:t xml:space="preserve"> patiesi</w:t>
      </w:r>
      <w:r w:rsidRPr="00A664D9">
        <w:rPr>
          <w:noProof/>
          <w:lang w:val="lv-LV"/>
        </w:rPr>
        <w:t>.</w:t>
      </w:r>
      <w:r w:rsidR="000F47A9" w:rsidRPr="00A664D9">
        <w:rPr>
          <w:noProof/>
          <w:lang w:val="lv-LV"/>
        </w:rPr>
        <w:t xml:space="preserve"> (</w:t>
      </w:r>
      <w:r w:rsidR="00797AF0" w:rsidRPr="00A664D9">
        <w:rPr>
          <w:b/>
          <w:bCs/>
          <w:noProof/>
          <w:lang w:val="lv-LV"/>
        </w:rPr>
        <w:t>t</w:t>
      </w:r>
      <w:r w:rsidR="000F47A9" w:rsidRPr="00A664D9">
        <w:rPr>
          <w:b/>
          <w:bCs/>
          <w:noProof/>
          <w:lang w:val="lv-LV"/>
        </w:rPr>
        <w:t xml:space="preserve">rue </w:t>
      </w:r>
      <w:r w:rsidR="00775E3C" w:rsidRPr="00A664D9">
        <w:rPr>
          <w:noProof/>
          <w:lang w:val="lv-LV"/>
        </w:rPr>
        <w:t>vai</w:t>
      </w:r>
      <w:r w:rsidR="000F47A9" w:rsidRPr="00A664D9">
        <w:rPr>
          <w:b/>
          <w:bCs/>
          <w:noProof/>
          <w:lang w:val="lv-LV"/>
        </w:rPr>
        <w:t xml:space="preserve"> </w:t>
      </w:r>
      <w:r w:rsidR="00797AF0" w:rsidRPr="00A664D9">
        <w:rPr>
          <w:b/>
          <w:bCs/>
          <w:noProof/>
          <w:lang w:val="lv-LV"/>
        </w:rPr>
        <w:t>f</w:t>
      </w:r>
      <w:r w:rsidR="000F47A9" w:rsidRPr="00A664D9">
        <w:rPr>
          <w:b/>
          <w:bCs/>
          <w:noProof/>
          <w:lang w:val="lv-LV"/>
        </w:rPr>
        <w:t>alse</w:t>
      </w:r>
      <w:r w:rsidR="000F47A9" w:rsidRPr="00A664D9">
        <w:rPr>
          <w:noProof/>
          <w:lang w:val="lv-LV"/>
        </w:rPr>
        <w:t>)</w:t>
      </w:r>
    </w:p>
    <w:p w14:paraId="016C85B3" w14:textId="105558FD" w:rsidR="009176ED" w:rsidRPr="00A664D9" w:rsidRDefault="00203AFC" w:rsidP="009176ED">
      <w:pPr>
        <w:rPr>
          <w:noProof/>
          <w:lang w:val="lv-LV"/>
        </w:rPr>
      </w:pPr>
      <w:r w:rsidRPr="00A664D9">
        <w:rPr>
          <w:noProof/>
          <w:lang w:val="lv-LV"/>
        </w:rPr>
        <w:drawing>
          <wp:anchor distT="0" distB="0" distL="114300" distR="114300" simplePos="0" relativeHeight="251654144" behindDoc="0" locked="0" layoutInCell="1" allowOverlap="1" wp14:anchorId="46FDE3C1" wp14:editId="187091E6">
            <wp:simplePos x="0" y="0"/>
            <wp:positionH relativeFrom="column">
              <wp:posOffset>1163310</wp:posOffset>
            </wp:positionH>
            <wp:positionV relativeFrom="paragraph">
              <wp:posOffset>704860</wp:posOffset>
            </wp:positionV>
            <wp:extent cx="3159125" cy="220091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ED" w:rsidRPr="00A664D9">
        <w:rPr>
          <w:noProof/>
          <w:lang w:val="lv-LV"/>
        </w:rPr>
        <w:t>Ar zarošan</w:t>
      </w:r>
      <w:r w:rsidR="00B437F2" w:rsidRPr="00A664D9">
        <w:rPr>
          <w:noProof/>
          <w:lang w:val="lv-LV"/>
        </w:rPr>
        <w:t>u</w:t>
      </w:r>
      <w:r w:rsidR="009176ED" w:rsidRPr="00A664D9">
        <w:rPr>
          <w:noProof/>
          <w:lang w:val="lv-LV"/>
        </w:rPr>
        <w:t xml:space="preserve"> izlemj, kuru </w:t>
      </w:r>
      <w:r w:rsidR="009176ED" w:rsidRPr="00A664D9">
        <w:rPr>
          <w:b/>
          <w:bCs/>
          <w:noProof/>
          <w:lang w:val="lv-LV"/>
        </w:rPr>
        <w:t>darbību veikt</w:t>
      </w:r>
      <w:r w:rsidR="009176ED" w:rsidRPr="00A664D9">
        <w:rPr>
          <w:noProof/>
          <w:lang w:val="lv-LV"/>
        </w:rPr>
        <w:t xml:space="preserve"> un ar kompleksu zarošanos izlemj, kura </w:t>
      </w:r>
      <w:r w:rsidR="009176ED" w:rsidRPr="00A664D9">
        <w:rPr>
          <w:b/>
          <w:bCs/>
          <w:noProof/>
          <w:lang w:val="lv-LV"/>
        </w:rPr>
        <w:t>darbība no vairākām iespējamām</w:t>
      </w:r>
      <w:r w:rsidR="006A4DFD" w:rsidRPr="00A664D9">
        <w:rPr>
          <w:b/>
          <w:bCs/>
          <w:noProof/>
          <w:lang w:val="lv-LV"/>
        </w:rPr>
        <w:t xml:space="preserve"> </w:t>
      </w:r>
      <w:r w:rsidR="009176ED" w:rsidRPr="00A664D9">
        <w:rPr>
          <w:b/>
          <w:bCs/>
          <w:noProof/>
          <w:lang w:val="lv-LV"/>
        </w:rPr>
        <w:t>jāizpilda</w:t>
      </w:r>
      <w:r w:rsidR="009176ED" w:rsidRPr="00A664D9">
        <w:rPr>
          <w:noProof/>
          <w:lang w:val="lv-LV"/>
        </w:rPr>
        <w:t>.</w:t>
      </w:r>
      <w:r w:rsidR="00AD6DBD" w:rsidRPr="00A664D9">
        <w:rPr>
          <w:noProof/>
          <w:lang w:val="lv-LV"/>
        </w:rPr>
        <w:t xml:space="preserve"> </w:t>
      </w:r>
      <w:r w:rsidR="002F4EA2" w:rsidRPr="00A664D9">
        <w:rPr>
          <w:noProof/>
          <w:lang w:val="lv-LV"/>
        </w:rPr>
        <w:t xml:space="preserve">Zemāk </w:t>
      </w:r>
      <w:r w:rsidR="0083144B" w:rsidRPr="00A664D9">
        <w:rPr>
          <w:noProof/>
          <w:lang w:val="lv-LV"/>
        </w:rPr>
        <w:t>a</w:t>
      </w:r>
      <w:r w:rsidR="00CC4D8F" w:rsidRPr="00A664D9">
        <w:rPr>
          <w:noProof/>
          <w:lang w:val="lv-LV"/>
        </w:rPr>
        <w:t>plūkojama blokshēma</w:t>
      </w:r>
      <w:r w:rsidR="004F6AED" w:rsidRPr="00A664D9">
        <w:rPr>
          <w:noProof/>
          <w:lang w:val="lv-LV"/>
        </w:rPr>
        <w:t>,</w:t>
      </w:r>
      <w:r w:rsidR="00CC4D8F" w:rsidRPr="00A664D9">
        <w:rPr>
          <w:noProof/>
          <w:lang w:val="lv-LV"/>
        </w:rPr>
        <w:t xml:space="preserve"> kā tiek izmantoti</w:t>
      </w:r>
      <w:r w:rsidR="00256EB2" w:rsidRPr="00A664D9">
        <w:rPr>
          <w:noProof/>
          <w:lang w:val="lv-LV"/>
        </w:rPr>
        <w:t xml:space="preserve"> </w:t>
      </w:r>
      <w:r w:rsidR="00CC4D8F" w:rsidRPr="00A664D9">
        <w:rPr>
          <w:noProof/>
          <w:lang w:val="lv-LV"/>
        </w:rPr>
        <w:t>sazarojumi.</w:t>
      </w:r>
    </w:p>
    <w:p w14:paraId="2DF8C97A" w14:textId="72BBDD71" w:rsidR="008605B1" w:rsidRPr="00A664D9" w:rsidRDefault="00E33585" w:rsidP="009176ED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A1335C" wp14:editId="05BC4523">
                <wp:simplePos x="0" y="0"/>
                <wp:positionH relativeFrom="column">
                  <wp:posOffset>1059815</wp:posOffset>
                </wp:positionH>
                <wp:positionV relativeFrom="paragraph">
                  <wp:posOffset>2250923</wp:posOffset>
                </wp:positionV>
                <wp:extent cx="3370580" cy="635"/>
                <wp:effectExtent l="0" t="0" r="127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C62DF" w14:textId="7118A26F" w:rsidR="007D750C" w:rsidRPr="007C596D" w:rsidRDefault="007D750C" w:rsidP="007D750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7C596D">
                              <w:t xml:space="preserve">Start(IT) </w:t>
                            </w:r>
                            <w:r w:rsidRPr="00A664D9">
                              <w:rPr>
                                <w:noProof/>
                                <w:lang w:val="lv-LV"/>
                              </w:rPr>
                              <w:t>materiāls</w:t>
                            </w:r>
                            <w:r w:rsidRPr="007C596D">
                              <w:t xml:space="preserve"> </w:t>
                            </w:r>
                            <w:fldSimple w:instr=" SEQ Start(IT)_materiāls \* ARABIC ">
                              <w:r w:rsidR="00842C8B" w:rsidRPr="007C596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133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45pt;margin-top:177.25pt;width:265.4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" stroked="f">
                <v:textbox style="mso-fit-shape-to-text:t" inset="0,0,0,0">
                  <w:txbxContent>
                    <w:p w14:paraId="2B3C62DF" w14:textId="7118A26F" w:rsidR="007D750C" w:rsidRPr="007C596D" w:rsidRDefault="007D750C" w:rsidP="007D750C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7C596D">
                        <w:t xml:space="preserve">Start(IT) </w:t>
                      </w:r>
                      <w:r w:rsidRPr="00A664D9">
                        <w:rPr>
                          <w:noProof/>
                          <w:lang w:val="lv-LV"/>
                        </w:rPr>
                        <w:t>materiāls</w:t>
                      </w:r>
                      <w:r w:rsidRPr="007C596D">
                        <w:t xml:space="preserve"> </w:t>
                      </w:r>
                      <w:fldSimple w:instr=" SEQ Start(IT)_materiāls \* ARABIC ">
                        <w:r w:rsidR="00842C8B" w:rsidRPr="007C596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6A1E9936" w14:textId="2FC7EFF6" w:rsidR="00DE2DEF" w:rsidRPr="00A664D9" w:rsidRDefault="00842C8B">
      <w:pPr>
        <w:rPr>
          <w:noProof/>
          <w:lang w:val="lv-LV"/>
        </w:rPr>
      </w:pPr>
      <w:r w:rsidRPr="00A664D9"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76A12" wp14:editId="0B8B9BAE">
                <wp:simplePos x="0" y="0"/>
                <wp:positionH relativeFrom="column">
                  <wp:posOffset>528320</wp:posOffset>
                </wp:positionH>
                <wp:positionV relativeFrom="paragraph">
                  <wp:posOffset>4263381</wp:posOffset>
                </wp:positionV>
                <wp:extent cx="443547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74586" w14:textId="5D1E2493" w:rsidR="00842C8B" w:rsidRPr="00F12B05" w:rsidRDefault="00842C8B" w:rsidP="00842C8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lv-LV"/>
                              </w:rPr>
                            </w:pPr>
                            <w:r w:rsidRPr="00F12B05">
                              <w:rPr>
                                <w:lang w:val="lv-LV"/>
                              </w:rPr>
                              <w:t xml:space="preserve">Start(IT) materiāls </w: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begin"/>
                            </w:r>
                            <w:r w:rsidR="0020559A" w:rsidRPr="00F12B05">
                              <w:rPr>
                                <w:lang w:val="lv-LV"/>
                              </w:rPr>
                              <w:instrText xml:space="preserve"> SEQ Start(IT)_materiāls \* ARABIC </w:instrText>
                            </w:r>
                            <w:r w:rsidR="0020559A" w:rsidRPr="00F12B05">
                              <w:rPr>
                                <w:lang w:val="lv-LV"/>
                              </w:rPr>
                              <w:fldChar w:fldCharType="separate"/>
                            </w:r>
                            <w:r w:rsidRPr="00F12B05">
                              <w:rPr>
                                <w:noProof/>
                                <w:lang w:val="lv-LV"/>
                              </w:rPr>
                              <w:t>2</w:t>
                            </w:r>
                            <w:r w:rsidR="0020559A" w:rsidRPr="00F12B05">
                              <w:rPr>
                                <w:noProof/>
                                <w:lang w:val="lv-LV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A12" id="Text Box 5" o:spid="_x0000_s1027" type="#_x0000_t202" style="position:absolute;margin-left:41.6pt;margin-top:335.7pt;width:349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" stroked="f">
                <v:textbox style="mso-fit-shape-to-text:t" inset="0,0,0,0">
                  <w:txbxContent>
                    <w:p w14:paraId="4BD74586" w14:textId="5D1E2493" w:rsidR="00842C8B" w:rsidRPr="00F12B05" w:rsidRDefault="00842C8B" w:rsidP="00842C8B">
                      <w:pPr>
                        <w:pStyle w:val="Caption"/>
                        <w:jc w:val="center"/>
                        <w:rPr>
                          <w:noProof/>
                          <w:lang w:val="lv-LV"/>
                        </w:rPr>
                      </w:pPr>
                      <w:r w:rsidRPr="00F12B05">
                        <w:rPr>
                          <w:lang w:val="lv-LV"/>
                        </w:rPr>
                        <w:t xml:space="preserve">Start(IT) materiāls </w:t>
                      </w:r>
                      <w:r w:rsidR="0020559A" w:rsidRPr="00F12B05">
                        <w:rPr>
                          <w:lang w:val="lv-LV"/>
                        </w:rPr>
                        <w:fldChar w:fldCharType="begin"/>
                      </w:r>
                      <w:r w:rsidR="0020559A" w:rsidRPr="00F12B05">
                        <w:rPr>
                          <w:lang w:val="lv-LV"/>
                        </w:rPr>
                        <w:instrText xml:space="preserve"> SEQ Start(IT)_materiāls \* ARABIC </w:instrText>
                      </w:r>
                      <w:r w:rsidR="0020559A" w:rsidRPr="00F12B05">
                        <w:rPr>
                          <w:lang w:val="lv-LV"/>
                        </w:rPr>
                        <w:fldChar w:fldCharType="separate"/>
                      </w:r>
                      <w:r w:rsidRPr="00F12B05">
                        <w:rPr>
                          <w:noProof/>
                          <w:lang w:val="lv-LV"/>
                        </w:rPr>
                        <w:t>2</w:t>
                      </w:r>
                      <w:r w:rsidR="0020559A" w:rsidRPr="00F12B05">
                        <w:rPr>
                          <w:noProof/>
                          <w:lang w:val="lv-LV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1D99" w:rsidRPr="00A664D9">
        <w:rPr>
          <w:noProof/>
          <w:lang w:val="lv-LV"/>
        </w:rPr>
        <w:drawing>
          <wp:anchor distT="0" distB="0" distL="114300" distR="114300" simplePos="0" relativeHeight="251657216" behindDoc="0" locked="0" layoutInCell="1" allowOverlap="1" wp14:anchorId="2F93D80C" wp14:editId="05E00D4C">
            <wp:simplePos x="0" y="0"/>
            <wp:positionH relativeFrom="column">
              <wp:posOffset>528614</wp:posOffset>
            </wp:positionH>
            <wp:positionV relativeFrom="paragraph">
              <wp:posOffset>1460178</wp:posOffset>
            </wp:positionV>
            <wp:extent cx="4435475" cy="2792730"/>
            <wp:effectExtent l="0" t="0" r="317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1A" w:rsidRPr="00A664D9">
        <w:rPr>
          <w:noProof/>
          <w:lang w:val="lv-LV"/>
        </w:rPr>
        <w:t>Javā sazarojuma konstrukcijas tiek apzīmētas ar maz</w:t>
      </w:r>
      <w:r w:rsidR="009C7AE1">
        <w:rPr>
          <w:noProof/>
          <w:lang w:val="lv-LV"/>
        </w:rPr>
        <w:t>iem</w:t>
      </w:r>
      <w:r w:rsidR="00A1081A" w:rsidRPr="00A664D9">
        <w:rPr>
          <w:noProof/>
          <w:lang w:val="lv-LV"/>
        </w:rPr>
        <w:t xml:space="preserve"> burtiem</w:t>
      </w:r>
      <w:r w:rsidR="00D12195" w:rsidRPr="00A664D9">
        <w:rPr>
          <w:noProof/>
          <w:lang w:val="lv-LV"/>
        </w:rPr>
        <w:t xml:space="preserve">, un izmanto </w:t>
      </w:r>
      <w:r w:rsidR="00F22DD8">
        <w:rPr>
          <w:noProof/>
          <w:lang w:val="lv-LV"/>
        </w:rPr>
        <w:t>atsl</w:t>
      </w:r>
      <w:r w:rsidR="009E0F84">
        <w:rPr>
          <w:noProof/>
          <w:lang w:val="lv-LV"/>
        </w:rPr>
        <w:t>ē</w:t>
      </w:r>
      <w:r w:rsidR="009C7AE1">
        <w:rPr>
          <w:noProof/>
          <w:lang w:val="lv-LV"/>
        </w:rPr>
        <w:t>g</w:t>
      </w:r>
      <w:r w:rsidR="00D12195" w:rsidRPr="00A664D9">
        <w:rPr>
          <w:noProof/>
          <w:lang w:val="lv-LV"/>
        </w:rPr>
        <w:t>vārdus -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 if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else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switch</w:t>
      </w:r>
      <w:r w:rsidR="00A1081A" w:rsidRPr="00A664D9">
        <w:rPr>
          <w:noProof/>
          <w:lang w:val="lv-LV"/>
        </w:rPr>
        <w:t xml:space="preserve">. Ja tiek </w:t>
      </w:r>
      <w:r w:rsidR="00A1081A" w:rsidRPr="00A664D9">
        <w:rPr>
          <w:b/>
          <w:bCs/>
          <w:noProof/>
          <w:lang w:val="lv-LV"/>
        </w:rPr>
        <w:t>uzrakstīts ar lieliem burtiem</w:t>
      </w:r>
      <w:r w:rsidR="00A1081A" w:rsidRPr="00A664D9">
        <w:rPr>
          <w:noProof/>
          <w:lang w:val="lv-LV"/>
        </w:rPr>
        <w:t xml:space="preserve">, </w:t>
      </w:r>
      <w:r w:rsidR="00A1081A" w:rsidRPr="00A664D9">
        <w:rPr>
          <w:b/>
          <w:bCs/>
          <w:noProof/>
          <w:lang w:val="lv-LV"/>
        </w:rPr>
        <w:t>tiks</w:t>
      </w:r>
      <w:r w:rsidR="00A1081A" w:rsidRPr="00A664D9">
        <w:rPr>
          <w:noProof/>
          <w:lang w:val="lv-LV"/>
        </w:rPr>
        <w:t xml:space="preserve"> </w:t>
      </w:r>
      <w:r w:rsidR="00A1081A" w:rsidRPr="00A664D9">
        <w:rPr>
          <w:b/>
          <w:bCs/>
          <w:noProof/>
          <w:lang w:val="lv-LV"/>
        </w:rPr>
        <w:t>rādīta kļūda</w:t>
      </w:r>
      <w:r w:rsidR="00A1081A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Galvenie veidi:</w:t>
      </w:r>
      <w:r w:rsidR="00B64F40" w:rsidRPr="00A664D9">
        <w:rPr>
          <w:noProof/>
          <w:lang w:val="lv-LV"/>
        </w:rPr>
        <w:br/>
        <w:t>• if – izpilda vienu koda bloku, ja nosacījums ir patiess.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izpilda </w:t>
      </w:r>
      <w:r w:rsidR="00637113" w:rsidRPr="00A664D9">
        <w:rPr>
          <w:noProof/>
          <w:lang w:val="lv-LV"/>
        </w:rPr>
        <w:t xml:space="preserve">koda </w:t>
      </w:r>
      <w:r w:rsidR="00B64F40" w:rsidRPr="00A664D9">
        <w:rPr>
          <w:noProof/>
          <w:lang w:val="lv-LV"/>
        </w:rPr>
        <w:t>bloku, ja nosacījums ir paties</w:t>
      </w:r>
      <w:r w:rsidR="00714667" w:rsidRPr="00A664D9">
        <w:rPr>
          <w:noProof/>
          <w:lang w:val="lv-LV"/>
        </w:rPr>
        <w:t>s</w:t>
      </w:r>
      <w:r w:rsidR="00D1763C" w:rsidRPr="00A664D9">
        <w:rPr>
          <w:noProof/>
          <w:lang w:val="lv-LV"/>
        </w:rPr>
        <w:t xml:space="preserve">, </w:t>
      </w:r>
      <w:r w:rsidR="00D673E8" w:rsidRPr="00A664D9">
        <w:rPr>
          <w:noProof/>
          <w:lang w:val="lv-LV"/>
        </w:rPr>
        <w:t>ja nē</w:t>
      </w:r>
      <w:r w:rsidR="00B64F40" w:rsidRPr="00A664D9">
        <w:rPr>
          <w:noProof/>
          <w:lang w:val="lv-LV"/>
        </w:rPr>
        <w:t xml:space="preserve"> </w:t>
      </w:r>
      <w:r w:rsidR="00D673E8" w:rsidRPr="00A664D9">
        <w:rPr>
          <w:noProof/>
          <w:lang w:val="lv-LV"/>
        </w:rPr>
        <w:t>veic citu darbību</w:t>
      </w:r>
      <w:r w:rsidR="00B64F40" w:rsidRPr="00A664D9">
        <w:rPr>
          <w:noProof/>
          <w:lang w:val="lv-LV"/>
        </w:rPr>
        <w:t>.</w:t>
      </w:r>
      <w:r w:rsidR="00B64F40" w:rsidRPr="00A664D9">
        <w:rPr>
          <w:noProof/>
          <w:lang w:val="lv-LV"/>
        </w:rPr>
        <w:br/>
        <w:t>• if</w:t>
      </w:r>
      <w:r w:rsidR="00AC30DB" w:rsidRPr="00A664D9">
        <w:rPr>
          <w:noProof/>
          <w:lang w:val="lv-LV"/>
        </w:rPr>
        <w:t>,</w:t>
      </w:r>
      <w:r w:rsidR="00054013" w:rsidRPr="00A664D9">
        <w:rPr>
          <w:noProof/>
          <w:lang w:val="lv-LV"/>
        </w:rPr>
        <w:t xml:space="preserve"> </w:t>
      </w:r>
      <w:r w:rsidR="00B64F40" w:rsidRPr="00A664D9">
        <w:rPr>
          <w:noProof/>
          <w:lang w:val="lv-LV"/>
        </w:rPr>
        <w:t>else if</w:t>
      </w:r>
      <w:r w:rsidR="00AC30DB" w:rsidRPr="00A664D9">
        <w:rPr>
          <w:noProof/>
          <w:lang w:val="lv-LV"/>
        </w:rPr>
        <w:t xml:space="preserve">, </w:t>
      </w:r>
      <w:r w:rsidR="00B64F40" w:rsidRPr="00A664D9">
        <w:rPr>
          <w:noProof/>
          <w:lang w:val="lv-LV"/>
        </w:rPr>
        <w:t xml:space="preserve">else – </w:t>
      </w:r>
      <w:r w:rsidR="00E302D5" w:rsidRPr="00A664D9">
        <w:rPr>
          <w:noProof/>
          <w:lang w:val="lv-LV"/>
        </w:rPr>
        <w:t>izmanto papildus nosacījumus vairākām darbībām.</w:t>
      </w:r>
      <w:r w:rsidR="00B64F40" w:rsidRPr="00A664D9">
        <w:rPr>
          <w:noProof/>
          <w:lang w:val="lv-LV"/>
        </w:rPr>
        <w:br/>
        <w:t>• switch</w:t>
      </w:r>
      <w:r w:rsidR="00D7084B" w:rsidRPr="00A664D9">
        <w:rPr>
          <w:noProof/>
          <w:lang w:val="lv-LV"/>
        </w:rPr>
        <w:t>, case</w:t>
      </w:r>
      <w:r w:rsidR="00B64F40" w:rsidRPr="00A664D9">
        <w:rPr>
          <w:noProof/>
          <w:lang w:val="lv-LV"/>
        </w:rPr>
        <w:t xml:space="preserve"> – izvēlas izpildāmo bloku pēc vērtības.</w:t>
      </w:r>
    </w:p>
    <w:p w14:paraId="5AC10A84" w14:textId="37DC9D0E" w:rsidR="00DE4224" w:rsidRPr="00A664D9" w:rsidRDefault="00C66A3D" w:rsidP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br w:type="page"/>
      </w:r>
      <w:r w:rsidR="00DE4224" w:rsidRPr="00A664D9">
        <w:rPr>
          <w:noProof/>
          <w:lang w:val="lv-LV"/>
        </w:rPr>
        <w:lastRenderedPageBreak/>
        <w:t>2. Salīdzināšanas izteiksmes</w:t>
      </w:r>
      <w:r w:rsidR="00A322E1" w:rsidRPr="00A664D9">
        <w:rPr>
          <w:noProof/>
          <w:lang w:val="lv-LV"/>
        </w:rPr>
        <w:t xml:space="preserve"> un operatori</w:t>
      </w:r>
    </w:p>
    <w:p w14:paraId="2BC9A4A5" w14:textId="07978474" w:rsidR="00C66A3D" w:rsidRPr="00A664D9" w:rsidRDefault="00C66A3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Sazarojuma komandās drīkst izmantot </w:t>
      </w:r>
      <w:r w:rsidRPr="006A409F">
        <w:rPr>
          <w:noProof/>
          <w:lang w:val="lv-LV"/>
        </w:rPr>
        <w:t>jebkādu apgalvojumu</w:t>
      </w:r>
      <w:r w:rsidRPr="00A664D9">
        <w:rPr>
          <w:noProof/>
          <w:lang w:val="lv-LV"/>
        </w:rPr>
        <w:t xml:space="preserve">, par kuru var pateikt, vai tas </w:t>
      </w:r>
      <w:r w:rsidRPr="00972774">
        <w:rPr>
          <w:noProof/>
          <w:lang w:val="lv-LV"/>
        </w:rPr>
        <w:t>ir</w:t>
      </w:r>
      <w:r w:rsidRPr="00A664D9">
        <w:rPr>
          <w:b/>
          <w:bCs/>
          <w:noProof/>
          <w:lang w:val="lv-LV"/>
        </w:rPr>
        <w:t xml:space="preserve"> patiess vai nepatiess</w:t>
      </w:r>
      <w:r w:rsidR="00E354D3" w:rsidRPr="00A664D9">
        <w:rPr>
          <w:b/>
          <w:bCs/>
          <w:noProof/>
          <w:lang w:val="lv-LV"/>
        </w:rPr>
        <w:t>.</w:t>
      </w:r>
    </w:p>
    <w:p w14:paraId="655A59C5" w14:textId="24AC573E" w:rsidR="007F168C" w:rsidRPr="00A664D9" w:rsidRDefault="00DE4224">
      <w:pPr>
        <w:rPr>
          <w:noProof/>
          <w:lang w:val="lv-LV"/>
        </w:rPr>
      </w:pPr>
      <w:r w:rsidRPr="00A664D9">
        <w:rPr>
          <w:noProof/>
          <w:lang w:val="lv-LV"/>
        </w:rPr>
        <w:t xml:space="preserve">Java valodā ir pieejami vairākas </w:t>
      </w:r>
      <w:r w:rsidRPr="00A664D9">
        <w:rPr>
          <w:b/>
          <w:bCs/>
          <w:noProof/>
          <w:lang w:val="lv-LV"/>
        </w:rPr>
        <w:t>salīdzināšanas izteiksmes</w:t>
      </w:r>
      <w:r w:rsidRPr="00A664D9">
        <w:rPr>
          <w:noProof/>
          <w:lang w:val="lv-LV"/>
        </w:rPr>
        <w:t xml:space="preserve">, kā arī </w:t>
      </w:r>
      <w:r w:rsidRPr="00A664D9">
        <w:rPr>
          <w:b/>
          <w:bCs/>
          <w:noProof/>
          <w:lang w:val="lv-LV"/>
        </w:rPr>
        <w:t>loģiskās izteiksmes</w:t>
      </w:r>
      <w:r w:rsidRPr="00A664D9">
        <w:rPr>
          <w:noProof/>
          <w:lang w:val="lv-LV"/>
        </w:rPr>
        <w:t>, ko mēs izmantojam saistībā ar mainīgajiem</w:t>
      </w:r>
      <w:r w:rsidR="00AC03CF" w:rsidRPr="00A664D9">
        <w:rPr>
          <w:noProof/>
          <w:lang w:val="lv-LV"/>
        </w:rPr>
        <w:t xml:space="preserve">, lai veiktu </w:t>
      </w:r>
      <w:r w:rsidR="00C12A2D">
        <w:rPr>
          <w:noProof/>
          <w:lang w:val="lv-LV"/>
        </w:rPr>
        <w:t xml:space="preserve">vairākas </w:t>
      </w:r>
      <w:r w:rsidR="00AC03CF" w:rsidRPr="00A664D9">
        <w:rPr>
          <w:noProof/>
          <w:lang w:val="lv-LV"/>
        </w:rPr>
        <w:t>darbības ar nosacījumiem</w:t>
      </w:r>
      <w:r w:rsidR="00137B19">
        <w:rPr>
          <w:noProof/>
          <w:lang w:val="lv-LV"/>
        </w:rPr>
        <w:t>,</w:t>
      </w:r>
      <w:r w:rsidR="00754643">
        <w:rPr>
          <w:noProof/>
          <w:lang w:val="lv-LV"/>
        </w:rPr>
        <w:t xml:space="preserve"> </w:t>
      </w:r>
      <w:r w:rsidR="00137B19" w:rsidRPr="00C670FB">
        <w:rPr>
          <w:b/>
          <w:bCs/>
          <w:noProof/>
          <w:lang w:val="lv-LV"/>
        </w:rPr>
        <w:t>matemātiskās izteiksmes</w:t>
      </w:r>
      <w:r w:rsidR="00137B19">
        <w:rPr>
          <w:noProof/>
          <w:lang w:val="lv-LV"/>
        </w:rPr>
        <w:t xml:space="preserve"> arī </w:t>
      </w:r>
      <w:r w:rsidR="005104B9">
        <w:rPr>
          <w:noProof/>
          <w:lang w:val="lv-LV"/>
        </w:rPr>
        <w:t xml:space="preserve">bieži </w:t>
      </w:r>
      <w:r w:rsidR="00255600">
        <w:rPr>
          <w:noProof/>
          <w:lang w:val="lv-LV"/>
        </w:rPr>
        <w:t>izmanto</w:t>
      </w:r>
      <w:r w:rsidR="00137B19">
        <w:rPr>
          <w:noProof/>
          <w:lang w:val="lv-LV"/>
        </w:rPr>
        <w:t>!</w:t>
      </w:r>
    </w:p>
    <w:tbl>
      <w:tblPr>
        <w:tblStyle w:val="LightGrid-Accent1"/>
        <w:tblW w:w="0" w:type="auto"/>
        <w:tblInd w:w="-1293" w:type="dxa"/>
        <w:tblLook w:val="04A0" w:firstRow="1" w:lastRow="0" w:firstColumn="1" w:lastColumn="0" w:noHBand="0" w:noVBand="1"/>
      </w:tblPr>
      <w:tblGrid>
        <w:gridCol w:w="2394"/>
        <w:gridCol w:w="2394"/>
      </w:tblGrid>
      <w:tr w:rsidR="007F168C" w:rsidRPr="00A664D9" w14:paraId="16D58D9F" w14:textId="77777777" w:rsidTr="0003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10501A" w14:textId="32F7B979" w:rsidR="007F168C" w:rsidRPr="00A664D9" w:rsidRDefault="000D5F79" w:rsidP="00BE237E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S</w:t>
            </w:r>
            <w:r w:rsidR="005463D3" w:rsidRPr="00A664D9">
              <w:rPr>
                <w:noProof/>
                <w:lang w:val="lv-LV"/>
              </w:rPr>
              <w:t xml:space="preserve">alīdzināšanas </w:t>
            </w:r>
            <w:r w:rsidR="007F168C" w:rsidRPr="00A664D9">
              <w:rPr>
                <w:noProof/>
                <w:lang w:val="lv-LV"/>
              </w:rPr>
              <w:t>apzīmējums</w:t>
            </w:r>
          </w:p>
        </w:tc>
        <w:tc>
          <w:tcPr>
            <w:tcW w:w="2394" w:type="dxa"/>
          </w:tcPr>
          <w:p w14:paraId="77DDE636" w14:textId="0039A240" w:rsidR="007F168C" w:rsidRPr="00A664D9" w:rsidRDefault="007F168C" w:rsidP="00BE2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Salīdzināšanas nozīme</w:t>
            </w:r>
          </w:p>
        </w:tc>
      </w:tr>
      <w:tr w:rsidR="007F168C" w:rsidRPr="00A664D9" w14:paraId="0CB25736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A6C4BC" w14:textId="7A43D77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==</w:t>
            </w:r>
          </w:p>
        </w:tc>
        <w:tc>
          <w:tcPr>
            <w:tcW w:w="2394" w:type="dxa"/>
          </w:tcPr>
          <w:p w14:paraId="2DD62E13" w14:textId="1624B42E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Vienāds</w:t>
            </w:r>
          </w:p>
        </w:tc>
      </w:tr>
      <w:tr w:rsidR="007F168C" w:rsidRPr="00A664D9" w14:paraId="305667DD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C870F5" w14:textId="527CED0E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!=</w:t>
            </w:r>
          </w:p>
        </w:tc>
        <w:tc>
          <w:tcPr>
            <w:tcW w:w="2394" w:type="dxa"/>
          </w:tcPr>
          <w:p w14:paraId="14A245A4" w14:textId="1E60C2FF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Nav vienāds</w:t>
            </w:r>
          </w:p>
        </w:tc>
      </w:tr>
      <w:tr w:rsidR="007F168C" w:rsidRPr="00A664D9" w14:paraId="3017FEA9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DDB6777" w14:textId="21E7B592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</w:t>
            </w:r>
          </w:p>
        </w:tc>
        <w:tc>
          <w:tcPr>
            <w:tcW w:w="2394" w:type="dxa"/>
          </w:tcPr>
          <w:p w14:paraId="651D4CCB" w14:textId="0A26AE92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</w:t>
            </w:r>
          </w:p>
        </w:tc>
      </w:tr>
      <w:tr w:rsidR="007F168C" w:rsidRPr="00A664D9" w14:paraId="652D6234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9156FD" w14:textId="7DA2DA54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&lt;=</w:t>
            </w:r>
          </w:p>
        </w:tc>
        <w:tc>
          <w:tcPr>
            <w:tcW w:w="2394" w:type="dxa"/>
          </w:tcPr>
          <w:p w14:paraId="19C2E73A" w14:textId="5413FC86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Lielāks vai vienāds</w:t>
            </w:r>
          </w:p>
        </w:tc>
      </w:tr>
      <w:tr w:rsidR="007F168C" w:rsidRPr="00A664D9" w14:paraId="0BD32BD4" w14:textId="77777777" w:rsidTr="0003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1D3F55" w14:textId="5E1DFF5B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</w:t>
            </w:r>
          </w:p>
        </w:tc>
        <w:tc>
          <w:tcPr>
            <w:tcW w:w="2394" w:type="dxa"/>
          </w:tcPr>
          <w:p w14:paraId="12135C93" w14:textId="62202F33" w:rsidR="007F168C" w:rsidRPr="00A664D9" w:rsidRDefault="00DB411D" w:rsidP="00BE2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</w:t>
            </w:r>
          </w:p>
        </w:tc>
      </w:tr>
      <w:tr w:rsidR="007F168C" w:rsidRPr="00A664D9" w14:paraId="78CC7360" w14:textId="77777777" w:rsidTr="000316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450EE0" w14:textId="5CDC41F0" w:rsidR="007F168C" w:rsidRPr="00A664D9" w:rsidRDefault="00DB411D" w:rsidP="00BE237E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&gt;=</w:t>
            </w:r>
          </w:p>
        </w:tc>
        <w:tc>
          <w:tcPr>
            <w:tcW w:w="2394" w:type="dxa"/>
          </w:tcPr>
          <w:p w14:paraId="57587D51" w14:textId="5FEB3CAA" w:rsidR="007F168C" w:rsidRPr="00A664D9" w:rsidRDefault="00DB411D" w:rsidP="00BE23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Mazāks vai vienāds</w:t>
            </w:r>
          </w:p>
        </w:tc>
      </w:tr>
    </w:tbl>
    <w:tbl>
      <w:tblPr>
        <w:tblStyle w:val="LightGrid-Accent1"/>
        <w:tblpPr w:leftFromText="180" w:rightFromText="180" w:vertAnchor="text" w:horzAnchor="page" w:tblpX="5515" w:tblpY="-2922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254412" w14:paraId="35B396B3" w14:textId="77777777" w:rsidTr="0025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596A05" w14:textId="104BD8F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Matemāti</w:t>
            </w:r>
            <w:r w:rsidR="002477D0">
              <w:rPr>
                <w:noProof/>
                <w:lang w:val="lv-LV"/>
              </w:rPr>
              <w:t>s</w:t>
            </w:r>
            <w:r>
              <w:rPr>
                <w:noProof/>
                <w:lang w:val="lv-LV"/>
              </w:rPr>
              <w:t>k</w:t>
            </w:r>
            <w:r w:rsidR="00E33AB5">
              <w:rPr>
                <w:noProof/>
                <w:lang w:val="lv-LV"/>
              </w:rPr>
              <w:t>a</w:t>
            </w:r>
            <w:r>
              <w:rPr>
                <w:noProof/>
                <w:lang w:val="lv-LV"/>
              </w:rPr>
              <w:t xml:space="preserve"> operatora apzīmējums</w:t>
            </w:r>
          </w:p>
        </w:tc>
        <w:tc>
          <w:tcPr>
            <w:tcW w:w="3141" w:type="dxa"/>
          </w:tcPr>
          <w:p w14:paraId="1F4503E8" w14:textId="77777777" w:rsidR="00254412" w:rsidRDefault="00254412" w:rsidP="0025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Operatora nozīme</w:t>
            </w:r>
          </w:p>
        </w:tc>
      </w:tr>
      <w:tr w:rsidR="00254412" w14:paraId="49B5CAE2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5A92C71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+</w:t>
            </w:r>
          </w:p>
        </w:tc>
        <w:tc>
          <w:tcPr>
            <w:tcW w:w="3141" w:type="dxa"/>
          </w:tcPr>
          <w:p w14:paraId="061AB59C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Saskaitīt</w:t>
            </w:r>
          </w:p>
        </w:tc>
      </w:tr>
      <w:tr w:rsidR="00254412" w14:paraId="07BB2991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5E351631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-</w:t>
            </w:r>
          </w:p>
        </w:tc>
        <w:tc>
          <w:tcPr>
            <w:tcW w:w="3141" w:type="dxa"/>
          </w:tcPr>
          <w:p w14:paraId="35A14AB1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Atņemt</w:t>
            </w:r>
          </w:p>
        </w:tc>
      </w:tr>
      <w:tr w:rsidR="00254412" w14:paraId="4266E3CC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2365B2C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*</w:t>
            </w:r>
          </w:p>
        </w:tc>
        <w:tc>
          <w:tcPr>
            <w:tcW w:w="3141" w:type="dxa"/>
          </w:tcPr>
          <w:p w14:paraId="6A546300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Reizināt</w:t>
            </w:r>
          </w:p>
        </w:tc>
      </w:tr>
      <w:tr w:rsidR="00254412" w14:paraId="6CF78B19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03DD910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/</w:t>
            </w:r>
          </w:p>
        </w:tc>
        <w:tc>
          <w:tcPr>
            <w:tcW w:w="3141" w:type="dxa"/>
          </w:tcPr>
          <w:p w14:paraId="5FBCE705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Dalīt</w:t>
            </w:r>
          </w:p>
        </w:tc>
      </w:tr>
      <w:tr w:rsidR="00254412" w14:paraId="5D906F66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FA035F7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%</w:t>
            </w:r>
          </w:p>
        </w:tc>
        <w:tc>
          <w:tcPr>
            <w:tcW w:w="3141" w:type="dxa"/>
          </w:tcPr>
          <w:p w14:paraId="7043368B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Modulis</w:t>
            </w:r>
          </w:p>
        </w:tc>
      </w:tr>
      <w:tr w:rsidR="00254412" w14:paraId="4E4CF211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090E9478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++</w:t>
            </w:r>
          </w:p>
        </w:tc>
        <w:tc>
          <w:tcPr>
            <w:tcW w:w="3141" w:type="dxa"/>
          </w:tcPr>
          <w:p w14:paraId="0F626F1A" w14:textId="77777777" w:rsidR="00254412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Pieskaitīt 1 pie sevis</w:t>
            </w:r>
          </w:p>
        </w:tc>
      </w:tr>
      <w:tr w:rsidR="00254412" w14:paraId="07F3E7EA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78EF43CC" w14:textId="77777777" w:rsidR="00254412" w:rsidRDefault="00254412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--</w:t>
            </w:r>
          </w:p>
        </w:tc>
        <w:tc>
          <w:tcPr>
            <w:tcW w:w="3141" w:type="dxa"/>
          </w:tcPr>
          <w:p w14:paraId="0E08F035" w14:textId="77777777" w:rsidR="00254412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Atņemt 1 pie sevis</w:t>
            </w:r>
          </w:p>
        </w:tc>
      </w:tr>
    </w:tbl>
    <w:tbl>
      <w:tblPr>
        <w:tblStyle w:val="LightGrid-Accent1"/>
        <w:tblpPr w:leftFromText="180" w:rightFromText="180" w:vertAnchor="text" w:horzAnchor="margin" w:tblpXSpec="center" w:tblpY="384"/>
        <w:tblW w:w="0" w:type="auto"/>
        <w:tblLook w:val="04A0" w:firstRow="1" w:lastRow="0" w:firstColumn="1" w:lastColumn="0" w:noHBand="0" w:noVBand="1"/>
      </w:tblPr>
      <w:tblGrid>
        <w:gridCol w:w="2935"/>
        <w:gridCol w:w="2935"/>
      </w:tblGrid>
      <w:tr w:rsidR="00254412" w:rsidRPr="00A664D9" w14:paraId="0902A498" w14:textId="77777777" w:rsidTr="0025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1C2D5AB0" w14:textId="00309BE2" w:rsidR="00254412" w:rsidRPr="00A664D9" w:rsidRDefault="007A288A" w:rsidP="00254412">
            <w:pPr>
              <w:jc w:val="center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>L</w:t>
            </w:r>
            <w:r w:rsidR="00254412" w:rsidRPr="00A664D9">
              <w:rPr>
                <w:noProof/>
                <w:lang w:val="lv-LV"/>
              </w:rPr>
              <w:t>oģisk</w:t>
            </w:r>
            <w:r w:rsidR="00B37222">
              <w:rPr>
                <w:noProof/>
                <w:lang w:val="lv-LV"/>
              </w:rPr>
              <w:t>ā</w:t>
            </w:r>
            <w:r w:rsidR="00254412" w:rsidRPr="00A664D9">
              <w:rPr>
                <w:noProof/>
                <w:lang w:val="lv-LV"/>
              </w:rPr>
              <w:t xml:space="preserve"> operatora apzīmējums</w:t>
            </w:r>
          </w:p>
        </w:tc>
        <w:tc>
          <w:tcPr>
            <w:tcW w:w="2935" w:type="dxa"/>
          </w:tcPr>
          <w:p w14:paraId="12FCD84C" w14:textId="77777777" w:rsidR="00254412" w:rsidRPr="00A664D9" w:rsidRDefault="00254412" w:rsidP="0025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Operatora nozīme</w:t>
            </w:r>
          </w:p>
        </w:tc>
      </w:tr>
      <w:tr w:rsidR="00254412" w:rsidRPr="00A664D9" w14:paraId="2CB3213A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45710B8C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!</w:t>
            </w:r>
          </w:p>
        </w:tc>
        <w:tc>
          <w:tcPr>
            <w:tcW w:w="2935" w:type="dxa"/>
          </w:tcPr>
          <w:p w14:paraId="1CD4D9C5" w14:textId="77777777" w:rsidR="00254412" w:rsidRPr="00A664D9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NOT</w:t>
            </w:r>
          </w:p>
        </w:tc>
      </w:tr>
      <w:tr w:rsidR="00254412" w:rsidRPr="00A664D9" w14:paraId="7C064DCB" w14:textId="77777777" w:rsidTr="00254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F0E6C8F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&amp;&amp;</w:t>
            </w:r>
          </w:p>
        </w:tc>
        <w:tc>
          <w:tcPr>
            <w:tcW w:w="2935" w:type="dxa"/>
          </w:tcPr>
          <w:p w14:paraId="17679686" w14:textId="77777777" w:rsidR="00254412" w:rsidRPr="00A664D9" w:rsidRDefault="00254412" w:rsidP="002544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AND</w:t>
            </w:r>
          </w:p>
        </w:tc>
      </w:tr>
      <w:tr w:rsidR="00254412" w:rsidRPr="00A664D9" w14:paraId="2C7BCF11" w14:textId="77777777" w:rsidTr="0025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18E37104" w14:textId="77777777" w:rsidR="00254412" w:rsidRPr="00A664D9" w:rsidRDefault="00254412" w:rsidP="00254412">
            <w:pPr>
              <w:jc w:val="center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||</w:t>
            </w:r>
          </w:p>
        </w:tc>
        <w:tc>
          <w:tcPr>
            <w:tcW w:w="2935" w:type="dxa"/>
          </w:tcPr>
          <w:p w14:paraId="68735B20" w14:textId="198EE504" w:rsidR="00254412" w:rsidRPr="00A664D9" w:rsidRDefault="00254412" w:rsidP="00254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lv-LV"/>
              </w:rPr>
            </w:pPr>
            <w:r w:rsidRPr="00A664D9">
              <w:rPr>
                <w:noProof/>
                <w:lang w:val="lv-LV"/>
              </w:rPr>
              <w:t>OR</w:t>
            </w:r>
          </w:p>
        </w:tc>
      </w:tr>
    </w:tbl>
    <w:p w14:paraId="514F87AB" w14:textId="373132CF" w:rsidR="00E44637" w:rsidRDefault="00E44637">
      <w:pPr>
        <w:pStyle w:val="Heading2"/>
        <w:rPr>
          <w:noProof/>
          <w:lang w:val="lv-LV"/>
        </w:rPr>
      </w:pPr>
    </w:p>
    <w:p w14:paraId="5AC9A03F" w14:textId="77777777" w:rsidR="001030B2" w:rsidRDefault="001030B2">
      <w:pPr>
        <w:pStyle w:val="Heading2"/>
        <w:rPr>
          <w:noProof/>
          <w:lang w:val="lv-LV"/>
        </w:rPr>
      </w:pPr>
    </w:p>
    <w:p w14:paraId="48F921B6" w14:textId="27E1ECFB" w:rsidR="001030B2" w:rsidRDefault="001030B2">
      <w:pPr>
        <w:pStyle w:val="Heading2"/>
        <w:rPr>
          <w:noProof/>
          <w:lang w:val="lv-LV"/>
        </w:rPr>
      </w:pPr>
    </w:p>
    <w:p w14:paraId="44739EE4" w14:textId="6B80B475" w:rsidR="001030B2" w:rsidRDefault="00CE5D9B">
      <w:pPr>
        <w:pStyle w:val="Heading2"/>
        <w:rPr>
          <w:noProof/>
          <w:lang w:val="lv-LV"/>
        </w:rPr>
      </w:pPr>
      <w:r w:rsidRPr="00CE5D9B">
        <w:rPr>
          <w:noProof/>
        </w:rPr>
        <w:drawing>
          <wp:anchor distT="0" distB="0" distL="114300" distR="114300" simplePos="0" relativeHeight="251671552" behindDoc="0" locked="0" layoutInCell="1" allowOverlap="1" wp14:anchorId="406A64C4" wp14:editId="23E67BE7">
            <wp:simplePos x="0" y="0"/>
            <wp:positionH relativeFrom="column">
              <wp:posOffset>3824747</wp:posOffset>
            </wp:positionH>
            <wp:positionV relativeFrom="paragraph">
              <wp:posOffset>1408373</wp:posOffset>
            </wp:positionV>
            <wp:extent cx="2010410" cy="818515"/>
            <wp:effectExtent l="0" t="0" r="8890" b="635"/>
            <wp:wrapTopAndBottom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64EEE00-AF07-4B68-8AEB-CCAF28A054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64EEE00-AF07-4B68-8AEB-CCAF28A054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CAA">
        <w:rPr>
          <w:noProof/>
        </w:rPr>
        <w:drawing>
          <wp:anchor distT="0" distB="0" distL="114300" distR="114300" simplePos="0" relativeHeight="251668480" behindDoc="0" locked="0" layoutInCell="1" allowOverlap="1" wp14:anchorId="08647DF6" wp14:editId="5C2C0710">
            <wp:simplePos x="0" y="0"/>
            <wp:positionH relativeFrom="column">
              <wp:posOffset>787</wp:posOffset>
            </wp:positionH>
            <wp:positionV relativeFrom="paragraph">
              <wp:posOffset>574608</wp:posOffset>
            </wp:positionV>
            <wp:extent cx="2991485" cy="2715895"/>
            <wp:effectExtent l="0" t="0" r="0" b="8255"/>
            <wp:wrapTopAndBottom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9F43719-A70F-48DD-A654-B661AE0DF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9F43719-A70F-48DD-A654-B661AE0DF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A745D" w14:textId="679121EB" w:rsidR="001030B2" w:rsidRDefault="001030B2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lv-LV"/>
        </w:rPr>
      </w:pPr>
    </w:p>
    <w:p w14:paraId="76C87FCE" w14:textId="71815628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3</w:t>
      </w:r>
      <w:r w:rsidR="00B64F40" w:rsidRPr="00A664D9">
        <w:rPr>
          <w:noProof/>
          <w:lang w:val="lv-LV"/>
        </w:rPr>
        <w:t>. Koda fragmenti ar komentāriem</w:t>
      </w:r>
      <w:r w:rsidR="00467F2B">
        <w:rPr>
          <w:noProof/>
          <w:lang w:val="lv-LV"/>
        </w:rPr>
        <w:t xml:space="preserve"> un piebildes</w:t>
      </w:r>
    </w:p>
    <w:p w14:paraId="04DBF36E" w14:textId="63FCB05B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 piemērs:</w:t>
      </w:r>
    </w:p>
    <w:p w14:paraId="05168487" w14:textId="5563D903" w:rsidR="009B3E47" w:rsidRPr="00A664D9" w:rsidRDefault="00B64F40">
      <w:pPr>
        <w:rPr>
          <w:noProof/>
          <w:sz w:val="20"/>
          <w:szCs w:val="20"/>
          <w:lang w:val="lv-LV"/>
        </w:rPr>
      </w:pP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int x = 5;</w:t>
      </w:r>
      <w:r w:rsidR="00E5492A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E5492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Mainīgā vērtība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if (x &gt; 0) {</w:t>
      </w:r>
      <w:r w:rsidR="001458E8"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</w:t>
      </w:r>
      <w:r w:rsidR="001458E8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Uzdod </w:t>
      </w:r>
      <w:r w:rsidR="007F68EA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loģiskā </w:t>
      </w:r>
      <w:r w:rsidR="00406915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operatora nosacījumu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    System.out.println("x ir pozitīvs</w:t>
      </w:r>
      <w:r w:rsidR="00601085" w:rsidRPr="00A664D9">
        <w:rPr>
          <w:rFonts w:ascii="Courier New" w:eastAsia="Courier New" w:hAnsi="Courier New"/>
          <w:noProof/>
          <w:sz w:val="18"/>
          <w:szCs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 xml:space="preserve">"); 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// </w:t>
      </w:r>
      <w:r w:rsidR="001A03C4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zvad</w:t>
      </w:r>
      <w:r w:rsidR="001151B7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a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 xml:space="preserve"> ja </w:t>
      </w:r>
      <w:r w:rsidR="00286DB3"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ir patiess</w:t>
      </w:r>
      <w:r w:rsidR="00CD3446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color w:val="00B050"/>
          <w:sz w:val="18"/>
          <w:szCs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18"/>
          <w:szCs w:val="20"/>
          <w:lang w:val="lv-LV"/>
        </w:rPr>
        <w:t>}</w:t>
      </w:r>
    </w:p>
    <w:p w14:paraId="4BE6E00C" w14:textId="4F2A802F" w:rsidR="009B3E47" w:rsidRPr="00A664D9" w:rsidRDefault="00B64F40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if</w:t>
      </w:r>
      <w:r w:rsidR="00C023D8" w:rsidRPr="00A664D9">
        <w:rPr>
          <w:b/>
          <w:bCs/>
          <w:noProof/>
          <w:lang w:val="lv-LV"/>
        </w:rPr>
        <w:t xml:space="preserve">, </w:t>
      </w:r>
      <w:r w:rsidRPr="00A664D9">
        <w:rPr>
          <w:b/>
          <w:bCs/>
          <w:noProof/>
          <w:lang w:val="lv-LV"/>
        </w:rPr>
        <w:t>else piemērs:</w:t>
      </w:r>
    </w:p>
    <w:p w14:paraId="732DFE41" w14:textId="2FBC6DE0" w:rsidR="00F308D0" w:rsidRPr="00A664D9" w:rsidRDefault="00FA1FC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bool</w:t>
      </w:r>
      <w:r w:rsidR="00586825" w:rsidRPr="00A664D9">
        <w:rPr>
          <w:rFonts w:ascii="Courier New" w:eastAsia="Courier New" w:hAnsi="Courier New"/>
          <w:noProof/>
          <w:sz w:val="20"/>
          <w:lang w:val="lv-LV"/>
        </w:rPr>
        <w:t>ean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suns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B3F52" w:rsidRPr="00A664D9">
        <w:rPr>
          <w:rFonts w:ascii="Courier New" w:eastAsia="Courier New" w:hAnsi="Courier New"/>
          <w:noProof/>
          <w:sz w:val="20"/>
          <w:lang w:val="lv-LV"/>
        </w:rPr>
        <w:t>false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1821C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1821C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Mainīgā vērtība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 xml:space="preserve">suns </w:t>
      </w:r>
      <w:r w:rsidR="00926174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="00CE0192" w:rsidRPr="00A664D9">
        <w:rPr>
          <w:rFonts w:ascii="Courier New" w:eastAsia="Courier New" w:hAnsi="Courier New"/>
          <w:noProof/>
          <w:sz w:val="20"/>
          <w:lang w:val="lv-LV"/>
        </w:rPr>
        <w:t>= true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DC50B9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Uzdod </w:t>
      </w:r>
      <w:r w:rsidR="00FD7D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salīdzināšanas </w:t>
      </w:r>
      <w:r w:rsidR="00DC50B9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nosacījumu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A40859" w:rsidRPr="00A664D9">
        <w:rPr>
          <w:rFonts w:ascii="Courier New" w:eastAsia="Courier New" w:hAnsi="Courier New"/>
          <w:noProof/>
          <w:sz w:val="20"/>
          <w:lang w:val="lv-LV"/>
        </w:rPr>
        <w:t>Tas ir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44A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</w:t>
      </w:r>
      <w:r w:rsidR="006646F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244A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Izvada ja ir patiess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</w:t>
      </w:r>
      <w:r w:rsidR="00316755" w:rsidRPr="00A664D9">
        <w:rPr>
          <w:rFonts w:ascii="Courier New" w:eastAsia="Courier New" w:hAnsi="Courier New"/>
          <w:noProof/>
          <w:sz w:val="20"/>
          <w:lang w:val="lv-LV"/>
        </w:rPr>
        <w:t>Tas nav suns</w:t>
      </w:r>
      <w:r w:rsidR="0060108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86DB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//Izvad</w:t>
      </w:r>
      <w:r w:rsidR="001151B7">
        <w:rPr>
          <w:rFonts w:ascii="Courier New" w:eastAsia="Courier New" w:hAnsi="Courier New"/>
          <w:noProof/>
          <w:color w:val="00B050"/>
          <w:sz w:val="20"/>
          <w:lang w:val="lv-LV"/>
        </w:rPr>
        <w:t>a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ja </w:t>
      </w:r>
      <w:r w:rsidR="003614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nav</w:t>
      </w:r>
      <w:r w:rsidR="00286DB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patiess</w:t>
      </w:r>
      <w:r w:rsidR="009225D8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}</w:t>
      </w:r>
    </w:p>
    <w:p w14:paraId="467FF1E8" w14:textId="74C8AB39" w:rsidR="009B3E47" w:rsidRPr="00816126" w:rsidRDefault="00F308D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b/>
          <w:bCs/>
          <w:noProof/>
          <w:lang w:val="lv-LV"/>
        </w:rPr>
        <w:t>if, else if, else</w:t>
      </w:r>
      <w:r w:rsidR="00B64F40" w:rsidRPr="00A664D9">
        <w:rPr>
          <w:b/>
          <w:bCs/>
          <w:noProof/>
          <w:lang w:val="lv-LV"/>
        </w:rPr>
        <w:t xml:space="preserve"> piemērs:</w:t>
      </w:r>
    </w:p>
    <w:p w14:paraId="35703982" w14:textId="3B91243A" w:rsidR="009B3E47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333318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1A28A5" w:rsidRPr="00A664D9">
        <w:rPr>
          <w:rFonts w:ascii="Courier New" w:eastAsia="Courier New" w:hAnsi="Courier New"/>
          <w:noProof/>
          <w:sz w:val="20"/>
          <w:lang w:val="lv-LV"/>
        </w:rPr>
        <w:t>75;</w:t>
      </w:r>
      <w:r w:rsidR="00A7760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7760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Mainīga vērtība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>if (</w:t>
      </w:r>
      <w:r w:rsidR="00AF0B14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 </w:t>
      </w:r>
      <w:r w:rsidR="00DD37A5" w:rsidRPr="00A664D9">
        <w:rPr>
          <w:rFonts w:ascii="Courier New" w:eastAsia="Courier New" w:hAnsi="Courier New"/>
          <w:noProof/>
          <w:sz w:val="20"/>
          <w:lang w:val="lv-LV"/>
        </w:rPr>
        <w:t>80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7A60A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A60A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Pirmais salīdzinašanas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System.out.println("Izcili</w:t>
      </w:r>
      <w:r w:rsidR="00F27A21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D24693" w:rsidRPr="00A664D9">
        <w:rPr>
          <w:rFonts w:ascii="Courier New" w:eastAsia="Courier New" w:hAnsi="Courier New"/>
          <w:noProof/>
          <w:sz w:val="20"/>
          <w:lang w:val="lv-LV"/>
        </w:rPr>
        <w:t>atzime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&gt;</w:t>
      </w:r>
      <w:r w:rsidR="002973F1" w:rsidRPr="00A664D9">
        <w:rPr>
          <w:rFonts w:ascii="Courier New" w:eastAsia="Courier New" w:hAnsi="Courier New"/>
          <w:noProof/>
          <w:sz w:val="20"/>
          <w:lang w:val="lv-LV"/>
        </w:rPr>
        <w:t>=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0075" w:rsidRPr="00A664D9">
        <w:rPr>
          <w:rFonts w:ascii="Courier New" w:eastAsia="Courier New" w:hAnsi="Courier New"/>
          <w:noProof/>
          <w:sz w:val="20"/>
          <w:lang w:val="lv-LV"/>
        </w:rPr>
        <w:t>60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F54B7A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F54B7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Otrais salīdzināšanas nosacījums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2C201C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// Atzime &gt;=60</w:t>
      </w:r>
      <w:r w:rsidR="00CF1012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bet &lt; 80</w:t>
      </w:r>
      <w:r w:rsidR="002C201C" w:rsidRPr="002C201C">
        <w:rPr>
          <w:rFonts w:ascii="Courier New" w:eastAsia="Courier New" w:hAnsi="Courier New"/>
          <w:noProof/>
          <w:color w:val="00B050"/>
          <w:sz w:val="20"/>
          <w:lang w:val="lv-LV"/>
        </w:rPr>
        <w:t>, izprintēs!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174198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7419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Pretējais gadījums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="0085715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iepriekšējiem</w:t>
      </w:r>
      <w:r w:rsidR="00D36DC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nosacījumiem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System.out.println("Neapmierinoši</w:t>
      </w:r>
      <w:r w:rsidR="009163BD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C252446" w14:textId="0A1BDF6D" w:rsidR="0091486D" w:rsidRDefault="00654876">
      <w:pPr>
        <w:rPr>
          <w:rFonts w:eastAsia="Courier New"/>
          <w:noProof/>
          <w:szCs w:val="24"/>
          <w:lang w:val="lv-LV"/>
        </w:rPr>
      </w:pPr>
      <w:r w:rsidRPr="006800E7">
        <w:rPr>
          <w:rFonts w:eastAsia="Courier New"/>
          <w:noProof/>
          <w:szCs w:val="24"/>
        </w:rPr>
        <w:drawing>
          <wp:anchor distT="0" distB="0" distL="114300" distR="114300" simplePos="0" relativeHeight="251654144" behindDoc="0" locked="0" layoutInCell="1" allowOverlap="1" wp14:anchorId="6442FBB2" wp14:editId="2017C8DB">
            <wp:simplePos x="0" y="0"/>
            <wp:positionH relativeFrom="column">
              <wp:posOffset>197769</wp:posOffset>
            </wp:positionH>
            <wp:positionV relativeFrom="paragraph">
              <wp:posOffset>552422</wp:posOffset>
            </wp:positionV>
            <wp:extent cx="3044825" cy="1949450"/>
            <wp:effectExtent l="0" t="0" r="3175" b="0"/>
            <wp:wrapTopAndBottom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2DA1FF3-D833-485C-B828-839195DE7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2DA1FF3-D833-485C-B828-839195DE7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0E7" w:rsidRPr="006800E7">
        <w:rPr>
          <w:rFonts w:eastAsia="Courier New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1B920DCC" wp14:editId="4B813D71">
            <wp:simplePos x="0" y="0"/>
            <wp:positionH relativeFrom="column">
              <wp:posOffset>3606355</wp:posOffset>
            </wp:positionH>
            <wp:positionV relativeFrom="paragraph">
              <wp:posOffset>1056195</wp:posOffset>
            </wp:positionV>
            <wp:extent cx="1042670" cy="835660"/>
            <wp:effectExtent l="0" t="0" r="5080" b="2540"/>
            <wp:wrapTopAndBottom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B787AD46-B0FE-47DB-842C-E2C9BD0BC9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B787AD46-B0FE-47DB-842C-E2C9BD0BC9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86D">
        <w:rPr>
          <w:rFonts w:eastAsia="Courier New"/>
          <w:noProof/>
          <w:szCs w:val="24"/>
          <w:lang w:val="lv-LV"/>
        </w:rPr>
        <w:br w:type="page"/>
      </w:r>
    </w:p>
    <w:p w14:paraId="69C43E53" w14:textId="3FB9BFD8" w:rsidR="00813E38" w:rsidRPr="00276F45" w:rsidRDefault="006138EC">
      <w:pPr>
        <w:rPr>
          <w:rFonts w:eastAsia="Courier New"/>
          <w:noProof/>
          <w:szCs w:val="24"/>
          <w:lang w:val="lv-LV"/>
        </w:rPr>
      </w:pPr>
      <w:r w:rsidRPr="00276F45">
        <w:rPr>
          <w:rFonts w:eastAsia="Courier New"/>
          <w:noProof/>
          <w:szCs w:val="24"/>
          <w:lang w:val="lv-LV"/>
        </w:rPr>
        <w:lastRenderedPageBreak/>
        <w:t xml:space="preserve">Java valodā </w:t>
      </w:r>
      <w:r w:rsidRPr="00276F45">
        <w:rPr>
          <w:rFonts w:eastAsia="Courier New"/>
          <w:b/>
          <w:bCs/>
          <w:noProof/>
          <w:szCs w:val="24"/>
          <w:lang w:val="lv-LV"/>
        </w:rPr>
        <w:t>switch</w:t>
      </w:r>
      <w:r w:rsidRPr="00276F45">
        <w:rPr>
          <w:rFonts w:eastAsia="Courier New"/>
          <w:noProof/>
          <w:szCs w:val="24"/>
          <w:lang w:val="lv-LV"/>
        </w:rPr>
        <w:t xml:space="preserve"> </w:t>
      </w:r>
      <w:r w:rsidR="001C02E0" w:rsidRPr="00276F45">
        <w:rPr>
          <w:rFonts w:eastAsia="Courier New"/>
          <w:noProof/>
          <w:szCs w:val="24"/>
          <w:lang w:val="lv-LV"/>
        </w:rPr>
        <w:t xml:space="preserve">un </w:t>
      </w:r>
      <w:r w:rsidR="001C02E0" w:rsidRPr="00276F45">
        <w:rPr>
          <w:rFonts w:eastAsia="Courier New"/>
          <w:b/>
          <w:bCs/>
          <w:noProof/>
          <w:szCs w:val="24"/>
          <w:lang w:val="lv-LV"/>
        </w:rPr>
        <w:t>case</w:t>
      </w:r>
      <w:r w:rsidR="001C02E0" w:rsidRPr="00276F45">
        <w:rPr>
          <w:rFonts w:eastAsia="Courier New"/>
          <w:noProof/>
          <w:szCs w:val="24"/>
          <w:lang w:val="lv-LV"/>
        </w:rPr>
        <w:t xml:space="preserve"> </w:t>
      </w:r>
      <w:r w:rsidRPr="00276F45">
        <w:rPr>
          <w:rFonts w:eastAsia="Courier New"/>
          <w:noProof/>
          <w:szCs w:val="24"/>
          <w:lang w:val="lv-LV"/>
        </w:rPr>
        <w:t>tiek izmantot</w:t>
      </w:r>
      <w:r w:rsidR="006326B1" w:rsidRPr="00276F45">
        <w:rPr>
          <w:rFonts w:eastAsia="Courier New"/>
          <w:noProof/>
          <w:szCs w:val="24"/>
          <w:lang w:val="lv-LV"/>
        </w:rPr>
        <w:t>i</w:t>
      </w:r>
      <w:r w:rsidRPr="00276F45">
        <w:rPr>
          <w:rFonts w:eastAsia="Courier New"/>
          <w:noProof/>
          <w:szCs w:val="24"/>
          <w:lang w:val="lv-LV"/>
        </w:rPr>
        <w:t xml:space="preserve">, lai vienkāršotu vairāku izvēles </w:t>
      </w:r>
      <w:r w:rsidR="00450F46" w:rsidRPr="00276F45">
        <w:rPr>
          <w:rFonts w:eastAsia="Courier New"/>
          <w:noProof/>
          <w:szCs w:val="24"/>
          <w:lang w:val="lv-LV"/>
        </w:rPr>
        <w:t>nosacījumus</w:t>
      </w:r>
      <w:r w:rsidRPr="00276F45">
        <w:rPr>
          <w:rFonts w:eastAsia="Courier New"/>
          <w:noProof/>
          <w:szCs w:val="24"/>
          <w:lang w:val="lv-LV"/>
        </w:rPr>
        <w:t xml:space="preserve">, kad ir nepieciešams salīdzināt vienu mainīgo ar vairākām vērtībām. Tas ir </w:t>
      </w:r>
      <w:r w:rsidR="00BE12B1" w:rsidRPr="00276F45">
        <w:rPr>
          <w:rFonts w:eastAsia="Courier New"/>
          <w:b/>
          <w:bCs/>
          <w:noProof/>
          <w:szCs w:val="24"/>
          <w:lang w:val="lv-LV"/>
        </w:rPr>
        <w:t>vieglāk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</w:t>
      </w:r>
      <w:r w:rsidRPr="00276F45">
        <w:rPr>
          <w:rFonts w:eastAsia="Courier New"/>
          <w:noProof/>
          <w:szCs w:val="24"/>
          <w:lang w:val="lv-LV"/>
        </w:rPr>
        <w:t>un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efektīvāk</w:t>
      </w:r>
      <w:r w:rsidRPr="00276F45">
        <w:rPr>
          <w:rFonts w:eastAsia="Courier New"/>
          <w:noProof/>
          <w:szCs w:val="24"/>
          <w:lang w:val="lv-LV"/>
        </w:rPr>
        <w:t xml:space="preserve"> nekā</w:t>
      </w:r>
      <w:r w:rsidR="007524B4" w:rsidRPr="00276F45">
        <w:rPr>
          <w:rFonts w:eastAsia="Courier New"/>
          <w:noProof/>
          <w:szCs w:val="24"/>
          <w:lang w:val="lv-LV"/>
        </w:rPr>
        <w:t xml:space="preserve"> vairāki </w:t>
      </w:r>
      <w:r w:rsidRPr="00276F45">
        <w:rPr>
          <w:rFonts w:eastAsia="Courier New"/>
          <w:noProof/>
          <w:szCs w:val="24"/>
          <w:lang w:val="lv-LV"/>
        </w:rPr>
        <w:t>if</w:t>
      </w:r>
      <w:r w:rsidR="00773FFE" w:rsidRPr="00276F45">
        <w:rPr>
          <w:rFonts w:eastAsia="Courier New"/>
          <w:noProof/>
          <w:szCs w:val="24"/>
          <w:lang w:val="lv-LV"/>
        </w:rPr>
        <w:t>–</w:t>
      </w:r>
      <w:r w:rsidRPr="00276F45">
        <w:rPr>
          <w:rFonts w:eastAsia="Courier New"/>
          <w:noProof/>
          <w:szCs w:val="24"/>
          <w:lang w:val="lv-LV"/>
        </w:rPr>
        <w:t>else</w:t>
      </w:r>
      <w:r w:rsidR="00773FFE" w:rsidRPr="00276F45">
        <w:rPr>
          <w:rFonts w:eastAsia="Courier New"/>
          <w:noProof/>
          <w:szCs w:val="24"/>
          <w:lang w:val="lv-LV"/>
        </w:rPr>
        <w:t xml:space="preserve"> bloki</w:t>
      </w:r>
      <w:r w:rsidRPr="00276F45">
        <w:rPr>
          <w:rFonts w:eastAsia="Courier New"/>
          <w:noProof/>
          <w:szCs w:val="24"/>
          <w:lang w:val="lv-LV"/>
        </w:rPr>
        <w:t>.</w:t>
      </w:r>
    </w:p>
    <w:p w14:paraId="645DB2A4" w14:textId="28DC8D19" w:rsidR="008370A7" w:rsidRPr="00276F45" w:rsidRDefault="00E04AD0">
      <w:pPr>
        <w:rPr>
          <w:rFonts w:eastAsia="Courier New"/>
          <w:noProof/>
          <w:szCs w:val="24"/>
          <w:lang w:val="lv-LV"/>
        </w:rPr>
      </w:pPr>
      <w:r w:rsidRPr="00276F45">
        <w:rPr>
          <w:rFonts w:eastAsia="Courier New"/>
          <w:noProof/>
          <w:szCs w:val="24"/>
          <w:lang w:val="lv-LV"/>
        </w:rPr>
        <w:t>Case vērtīb</w:t>
      </w:r>
      <w:r w:rsidR="00C10744">
        <w:rPr>
          <w:rFonts w:eastAsia="Courier New"/>
          <w:noProof/>
          <w:szCs w:val="24"/>
          <w:lang w:val="lv-LV"/>
        </w:rPr>
        <w:t>ai</w:t>
      </w:r>
      <w:r w:rsidRPr="00276F45">
        <w:rPr>
          <w:rFonts w:eastAsia="Courier New"/>
          <w:noProof/>
          <w:szCs w:val="24"/>
          <w:lang w:val="lv-LV"/>
        </w:rPr>
        <w:t xml:space="preserve"> ir jābūt </w:t>
      </w:r>
      <w:r w:rsidRPr="00276F45">
        <w:rPr>
          <w:rFonts w:eastAsia="Courier New"/>
          <w:b/>
          <w:bCs/>
          <w:noProof/>
          <w:szCs w:val="24"/>
          <w:lang w:val="lv-LV"/>
        </w:rPr>
        <w:t>tāda paša</w:t>
      </w:r>
      <w:r w:rsidR="00B2513A" w:rsidRPr="00276F45">
        <w:rPr>
          <w:rFonts w:eastAsia="Courier New"/>
          <w:b/>
          <w:bCs/>
          <w:noProof/>
          <w:szCs w:val="24"/>
          <w:lang w:val="lv-LV"/>
        </w:rPr>
        <w:t xml:space="preserve"> mainīgā</w:t>
      </w:r>
      <w:r w:rsidRPr="00276F45">
        <w:rPr>
          <w:rFonts w:eastAsia="Courier New"/>
          <w:b/>
          <w:bCs/>
          <w:noProof/>
          <w:szCs w:val="24"/>
          <w:lang w:val="lv-LV"/>
        </w:rPr>
        <w:t xml:space="preserve"> tipa</w:t>
      </w:r>
      <w:r w:rsidR="00DF08F3">
        <w:rPr>
          <w:rFonts w:eastAsia="Courier New"/>
          <w:b/>
          <w:bCs/>
          <w:noProof/>
          <w:szCs w:val="24"/>
          <w:lang w:val="lv-LV"/>
        </w:rPr>
        <w:t>,</w:t>
      </w:r>
      <w:r w:rsidRPr="00276F45">
        <w:rPr>
          <w:rFonts w:eastAsia="Courier New"/>
          <w:noProof/>
          <w:szCs w:val="24"/>
          <w:lang w:val="lv-LV"/>
        </w:rPr>
        <w:t xml:space="preserve"> kā switch izteiksmē</w:t>
      </w:r>
      <w:r w:rsidR="006038A8" w:rsidRPr="00276F45">
        <w:rPr>
          <w:rFonts w:eastAsia="Courier New"/>
          <w:noProof/>
          <w:szCs w:val="24"/>
          <w:lang w:val="lv-LV"/>
        </w:rPr>
        <w:t xml:space="preserve"> mainīgā</w:t>
      </w:r>
      <w:r w:rsidR="00241B34" w:rsidRPr="00276F45">
        <w:rPr>
          <w:rFonts w:eastAsia="Courier New"/>
          <w:noProof/>
          <w:szCs w:val="24"/>
          <w:lang w:val="lv-LV"/>
        </w:rPr>
        <w:t>,</w:t>
      </w:r>
      <w:r w:rsidR="00EF3B26" w:rsidRPr="00276F45">
        <w:rPr>
          <w:rFonts w:eastAsia="Courier New"/>
          <w:noProof/>
          <w:szCs w:val="24"/>
          <w:lang w:val="lv-LV"/>
        </w:rPr>
        <w:t xml:space="preserve"> un case </w:t>
      </w:r>
      <w:r w:rsidR="00F248E9" w:rsidRPr="00276F45">
        <w:rPr>
          <w:rFonts w:eastAsia="Courier New"/>
          <w:b/>
          <w:bCs/>
          <w:noProof/>
          <w:szCs w:val="24"/>
          <w:lang w:val="lv-LV"/>
        </w:rPr>
        <w:t>dublikāti</w:t>
      </w:r>
      <w:r w:rsidR="00F248E9" w:rsidRPr="00276F45">
        <w:rPr>
          <w:rFonts w:eastAsia="Courier New"/>
          <w:noProof/>
          <w:szCs w:val="24"/>
          <w:lang w:val="lv-LV"/>
        </w:rPr>
        <w:t xml:space="preserve"> </w:t>
      </w:r>
      <w:r w:rsidR="00EF3B26" w:rsidRPr="00276F45">
        <w:rPr>
          <w:rFonts w:eastAsia="Courier New"/>
          <w:b/>
          <w:bCs/>
          <w:noProof/>
          <w:szCs w:val="24"/>
          <w:lang w:val="lv-LV"/>
        </w:rPr>
        <w:t>nav atļauti</w:t>
      </w:r>
      <w:r w:rsidR="00EF3B26" w:rsidRPr="00276F45">
        <w:rPr>
          <w:rFonts w:eastAsia="Courier New"/>
          <w:noProof/>
          <w:szCs w:val="24"/>
          <w:lang w:val="lv-LV"/>
        </w:rPr>
        <w:t>.</w:t>
      </w:r>
      <w:r w:rsidR="008F6BDA" w:rsidRPr="00276F45">
        <w:rPr>
          <w:rFonts w:eastAsia="Courier New"/>
          <w:noProof/>
          <w:szCs w:val="24"/>
          <w:lang w:val="lv-LV"/>
        </w:rPr>
        <w:t xml:space="preserve"> </w:t>
      </w:r>
      <w:r w:rsidR="00570F3C" w:rsidRPr="00276F45">
        <w:rPr>
          <w:rFonts w:eastAsia="Courier New"/>
          <w:noProof/>
          <w:szCs w:val="24"/>
          <w:lang w:val="lv-LV"/>
        </w:rPr>
        <w:t>Tad</w:t>
      </w:r>
      <w:r w:rsidR="008370A7" w:rsidRPr="00276F45">
        <w:rPr>
          <w:rFonts w:eastAsia="Courier New"/>
          <w:noProof/>
          <w:szCs w:val="24"/>
          <w:lang w:val="lv-LV"/>
        </w:rPr>
        <w:t>, kad case nosacījums ir izpildīts</w:t>
      </w:r>
      <w:r w:rsidR="00FE566C" w:rsidRPr="00276F45">
        <w:rPr>
          <w:rFonts w:eastAsia="Courier New"/>
          <w:noProof/>
          <w:szCs w:val="24"/>
          <w:lang w:val="lv-LV"/>
        </w:rPr>
        <w:t xml:space="preserve"> tiek pielietots </w:t>
      </w:r>
      <w:r w:rsidR="00FE566C" w:rsidRPr="00276F45">
        <w:rPr>
          <w:rFonts w:eastAsia="Courier New"/>
          <w:b/>
          <w:bCs/>
          <w:noProof/>
          <w:szCs w:val="24"/>
          <w:lang w:val="lv-LV"/>
        </w:rPr>
        <w:t>break</w:t>
      </w:r>
      <w:r w:rsidR="00FE566C" w:rsidRPr="00276F45">
        <w:rPr>
          <w:rFonts w:eastAsia="Courier New"/>
          <w:noProof/>
          <w:szCs w:val="24"/>
          <w:lang w:val="lv-LV"/>
        </w:rPr>
        <w:t>, lai izietu no switch un turpinātu programmas darbību.</w:t>
      </w:r>
      <w:r w:rsidR="00573684" w:rsidRPr="00276F45">
        <w:rPr>
          <w:rFonts w:eastAsia="Courier New"/>
          <w:noProof/>
          <w:szCs w:val="24"/>
          <w:lang w:val="lv-LV"/>
        </w:rPr>
        <w:t xml:space="preserve"> Break ir nepieciešams, lai novērstu visu nākamo</w:t>
      </w:r>
      <w:r w:rsidR="00C20668" w:rsidRPr="00276F45">
        <w:rPr>
          <w:rFonts w:eastAsia="Courier New"/>
          <w:noProof/>
          <w:szCs w:val="24"/>
          <w:lang w:val="lv-LV"/>
        </w:rPr>
        <w:t xml:space="preserve"> case</w:t>
      </w:r>
      <w:r w:rsidR="00573684" w:rsidRPr="00276F45">
        <w:rPr>
          <w:rFonts w:eastAsia="Courier New"/>
          <w:noProof/>
          <w:szCs w:val="24"/>
          <w:lang w:val="lv-LV"/>
        </w:rPr>
        <w:t xml:space="preserve"> kodu izpildīšanu pēc kārtas</w:t>
      </w:r>
      <w:r w:rsidR="00F772F8" w:rsidRPr="00276F45">
        <w:rPr>
          <w:rFonts w:eastAsia="Courier New"/>
          <w:noProof/>
          <w:szCs w:val="24"/>
          <w:lang w:val="lv-LV"/>
        </w:rPr>
        <w:t>.</w:t>
      </w:r>
      <w:r w:rsidR="00A45CB6" w:rsidRPr="00276F45">
        <w:rPr>
          <w:rFonts w:eastAsia="Courier New"/>
          <w:noProof/>
          <w:szCs w:val="24"/>
          <w:lang w:val="lv-LV"/>
        </w:rPr>
        <w:t xml:space="preserve"> Switch beigās var pielietot </w:t>
      </w:r>
      <w:r w:rsidR="00A45CB6" w:rsidRPr="00276F45">
        <w:rPr>
          <w:rFonts w:eastAsia="Courier New"/>
          <w:b/>
          <w:bCs/>
          <w:noProof/>
          <w:szCs w:val="24"/>
          <w:lang w:val="lv-LV"/>
        </w:rPr>
        <w:t>default</w:t>
      </w:r>
      <w:r w:rsidR="00A45CB6" w:rsidRPr="00276F45">
        <w:rPr>
          <w:rFonts w:eastAsia="Courier New"/>
          <w:noProof/>
          <w:szCs w:val="24"/>
          <w:lang w:val="lv-LV"/>
        </w:rPr>
        <w:t xml:space="preserve"> kā noklusējumu, ja neviens no case neizpildās</w:t>
      </w:r>
      <w:r w:rsidR="00684E12" w:rsidRPr="00276F45">
        <w:rPr>
          <w:rFonts w:eastAsia="Courier New"/>
          <w:noProof/>
          <w:szCs w:val="24"/>
          <w:lang w:val="lv-LV"/>
        </w:rPr>
        <w:t>, bet nav obligāti</w:t>
      </w:r>
      <w:r w:rsidR="00A45CB6" w:rsidRPr="00276F45">
        <w:rPr>
          <w:rFonts w:eastAsia="Courier New"/>
          <w:noProof/>
          <w:szCs w:val="24"/>
          <w:lang w:val="lv-LV"/>
        </w:rPr>
        <w:t>.</w:t>
      </w:r>
    </w:p>
    <w:p w14:paraId="2D5AFD1B" w14:textId="304C471A" w:rsidR="009B3E47" w:rsidRPr="00A664D9" w:rsidRDefault="009032A8">
      <w:pPr>
        <w:rPr>
          <w:b/>
          <w:bCs/>
          <w:noProof/>
          <w:lang w:val="lv-LV"/>
        </w:rPr>
      </w:pPr>
      <w:r w:rsidRPr="00A664D9">
        <w:rPr>
          <w:b/>
          <w:bCs/>
          <w:noProof/>
          <w:lang w:val="lv-LV"/>
        </w:rPr>
        <w:t>s</w:t>
      </w:r>
      <w:r w:rsidR="00B64F40" w:rsidRPr="00A664D9">
        <w:rPr>
          <w:b/>
          <w:bCs/>
          <w:noProof/>
          <w:lang w:val="lv-LV"/>
        </w:rPr>
        <w:t>witch</w:t>
      </w:r>
      <w:r w:rsidR="003F2CF4" w:rsidRPr="00A664D9">
        <w:rPr>
          <w:b/>
          <w:bCs/>
          <w:noProof/>
          <w:lang w:val="lv-LV"/>
        </w:rPr>
        <w:t xml:space="preserve">, </w:t>
      </w:r>
      <w:r w:rsidR="00B64F40" w:rsidRPr="00A664D9">
        <w:rPr>
          <w:b/>
          <w:bCs/>
          <w:noProof/>
          <w:lang w:val="lv-LV"/>
        </w:rPr>
        <w:t>case piemērs:</w:t>
      </w:r>
    </w:p>
    <w:p w14:paraId="409F4C20" w14:textId="1EC99628" w:rsidR="000726D1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B25E24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</w:t>
      </w:r>
      <w:r w:rsidR="0048067A" w:rsidRPr="00A664D9">
        <w:rPr>
          <w:rFonts w:ascii="Courier New" w:eastAsia="Courier New" w:hAnsi="Courier New"/>
          <w:noProof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sz w:val="20"/>
          <w:lang w:val="lv-LV"/>
        </w:rPr>
        <w:t>;</w:t>
      </w:r>
      <w:r w:rsidR="00B91F1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91F1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Mainīgā vērtība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 (day) {</w:t>
      </w:r>
      <w:r w:rsidR="00B721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721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Pielieto switch priekš dienas pārbaudes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1:</w:t>
      </w:r>
      <w:r w:rsidR="00A475B2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D56D6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diena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System.out.println("Pirmdiena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9D017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vai diena == 2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System.out.println("Otrdiena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</w:t>
      </w:r>
      <w:r w:rsidR="00A23AD1" w:rsidRPr="00A664D9">
        <w:rPr>
          <w:rFonts w:ascii="Courier New" w:eastAsia="Courier New" w:hAnsi="Courier New"/>
          <w:noProof/>
          <w:sz w:val="20"/>
          <w:lang w:val="lv-LV"/>
        </w:rPr>
        <w:t>;</w:t>
      </w:r>
    </w:p>
    <w:p w14:paraId="6AC81C50" w14:textId="1FCD6A5B" w:rsidR="000726D1" w:rsidRPr="00A664D9" w:rsidRDefault="000726D1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3: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3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213FC0" w:rsidRPr="00A664D9">
        <w:rPr>
          <w:rFonts w:ascii="Courier New" w:eastAsia="Courier New" w:hAnsi="Courier New"/>
          <w:noProof/>
          <w:sz w:val="20"/>
          <w:lang w:val="lv-LV"/>
        </w:rPr>
        <w:t>Trešdiena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</w:p>
    <w:p w14:paraId="16ACB639" w14:textId="4D3B2A86" w:rsidR="00172CD7" w:rsidRPr="00A664D9" w:rsidRDefault="000726D1" w:rsidP="00984EF2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case 4: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Pārbaude vai diena == </w:t>
      </w:r>
      <w:r w:rsidR="000430C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4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37295" w:rsidRPr="00A664D9">
        <w:rPr>
          <w:rFonts w:ascii="Courier New" w:eastAsia="Courier New" w:hAnsi="Courier New"/>
          <w:noProof/>
          <w:sz w:val="20"/>
          <w:lang w:val="lv-LV"/>
        </w:rPr>
        <w:t>Ceturtdiena!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B3A11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B3A11" w:rsidRPr="00EA120B">
        <w:rPr>
          <w:rFonts w:ascii="Courier New" w:eastAsia="Courier New" w:hAnsi="Courier New"/>
          <w:noProof/>
          <w:color w:val="00B050"/>
          <w:sz w:val="20"/>
          <w:lang w:val="lv-LV"/>
        </w:rPr>
        <w:t>// Diena ir 4!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0039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0039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neatbilst nevien</w:t>
      </w:r>
      <w:r w:rsidR="00AE37C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vērtība</w:t>
      </w:r>
      <w:r w:rsidR="0006236E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, aiziet uz default</w:t>
      </w:r>
      <w:r w:rsidR="00B64F40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br/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 xml:space="preserve">        System.out.println("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Diena</w:t>
      </w:r>
      <w:r w:rsidR="0050538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A139D2" w:rsidRPr="00A664D9">
        <w:rPr>
          <w:rFonts w:ascii="Courier New" w:eastAsia="Courier New" w:hAnsi="Courier New"/>
          <w:noProof/>
          <w:sz w:val="20"/>
          <w:lang w:val="lv-LV"/>
        </w:rPr>
        <w:t xml:space="preserve">neatbilst </w:t>
      </w:r>
      <w:r w:rsidR="002D2EDE" w:rsidRPr="00A664D9">
        <w:rPr>
          <w:rFonts w:ascii="Courier New" w:eastAsia="Courier New" w:hAnsi="Courier New"/>
          <w:noProof/>
          <w:sz w:val="20"/>
          <w:lang w:val="lv-LV"/>
        </w:rPr>
        <w:t>nevienam case</w:t>
      </w:r>
      <w:r w:rsidR="00413AA2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="00B64F40"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304B334" w14:textId="60C054AE" w:rsidR="00172CD7" w:rsidRPr="00A664D9" w:rsidRDefault="00172CD7">
      <w:pPr>
        <w:rPr>
          <w:rFonts w:eastAsia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  <w:r w:rsidR="002E5334" w:rsidRPr="003D4A13">
        <w:rPr>
          <w:rFonts w:eastAsia="Courier New"/>
          <w:noProof/>
          <w:szCs w:val="24"/>
          <w:lang w:val="lv-LV"/>
        </w:rPr>
        <w:lastRenderedPageBreak/>
        <w:t>Pastāv arī saīsinātais operators "if else"</w:t>
      </w:r>
      <w:r w:rsidR="00C1193F">
        <w:rPr>
          <w:rFonts w:eastAsia="Courier New"/>
          <w:noProof/>
          <w:szCs w:val="24"/>
          <w:lang w:val="lv-LV"/>
        </w:rPr>
        <w:t xml:space="preserve"> vietā</w:t>
      </w:r>
      <w:r w:rsidR="002E5334" w:rsidRPr="003D4A13">
        <w:rPr>
          <w:rFonts w:eastAsia="Courier New"/>
          <w:noProof/>
          <w:szCs w:val="24"/>
          <w:lang w:val="lv-LV"/>
        </w:rPr>
        <w:t xml:space="preserve">, kas pazīstams kā 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>trīskāršais operators</w:t>
      </w:r>
      <w:r w:rsidR="002E5334" w:rsidRPr="003D4A13">
        <w:rPr>
          <w:rFonts w:eastAsia="Courier New"/>
          <w:noProof/>
          <w:szCs w:val="24"/>
          <w:lang w:val="lv-LV"/>
        </w:rPr>
        <w:t xml:space="preserve">, jo tas sastāv no 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>tr</w:t>
      </w:r>
      <w:r w:rsidR="001B0F2F" w:rsidRPr="003D4A13">
        <w:rPr>
          <w:rFonts w:eastAsia="Courier New"/>
          <w:b/>
          <w:bCs/>
          <w:noProof/>
          <w:szCs w:val="24"/>
          <w:lang w:val="lv-LV"/>
        </w:rPr>
        <w:t>īs</w:t>
      </w:r>
      <w:r w:rsidR="002E5334" w:rsidRPr="003D4A13">
        <w:rPr>
          <w:rFonts w:eastAsia="Courier New"/>
          <w:b/>
          <w:bCs/>
          <w:noProof/>
          <w:szCs w:val="24"/>
          <w:lang w:val="lv-LV"/>
        </w:rPr>
        <w:t xml:space="preserve"> operandiem</w:t>
      </w:r>
      <w:r w:rsidR="002E5334" w:rsidRPr="003D4A13">
        <w:rPr>
          <w:rFonts w:eastAsia="Courier New"/>
          <w:noProof/>
          <w:szCs w:val="24"/>
          <w:lang w:val="lv-LV"/>
        </w:rPr>
        <w:t>.</w:t>
      </w:r>
      <w:r w:rsidR="00932B54" w:rsidRPr="003D4A13">
        <w:rPr>
          <w:noProof/>
          <w:sz w:val="24"/>
          <w:szCs w:val="24"/>
          <w:lang w:val="lv-LV"/>
        </w:rPr>
        <w:t xml:space="preserve"> </w:t>
      </w:r>
      <w:r w:rsidR="00932B54" w:rsidRPr="003D4A13">
        <w:rPr>
          <w:rFonts w:eastAsia="Courier New"/>
          <w:noProof/>
          <w:szCs w:val="24"/>
          <w:lang w:val="lv-LV"/>
        </w:rPr>
        <w:t>To var izmantot, lai aizstātu koda rindiņas ar vienu rindiņu, un to visbiežāk izmanto, lai aizstātu vienkāršus "if else" paziņojumus:</w:t>
      </w:r>
    </w:p>
    <w:p w14:paraId="3E0AC06E" w14:textId="77777777" w:rsidR="00113465" w:rsidRPr="00A664D9" w:rsidRDefault="00486966" w:rsidP="00113465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3EA0C50B" wp14:editId="38B3FE68">
            <wp:extent cx="5277587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DC8F" w14:textId="4B138F50" w:rsidR="00113465" w:rsidRPr="00A664D9" w:rsidRDefault="00113465" w:rsidP="00113465">
      <w:pPr>
        <w:pStyle w:val="Caption"/>
        <w:jc w:val="center"/>
        <w:rPr>
          <w:noProof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="00960466" w:rsidRPr="00A664D9">
        <w:rPr>
          <w:noProof/>
          <w:lang w:val="lv-LV"/>
        </w:rPr>
        <w:t>1</w:t>
      </w:r>
      <w:r w:rsidRPr="00A664D9">
        <w:rPr>
          <w:noProof/>
          <w:lang w:val="lv-LV"/>
        </w:rPr>
        <w:fldChar w:fldCharType="end"/>
      </w:r>
    </w:p>
    <w:p w14:paraId="7581945D" w14:textId="77777777" w:rsidR="00960466" w:rsidRPr="00A664D9" w:rsidRDefault="00486966" w:rsidP="00960466">
      <w:pPr>
        <w:keepNext/>
        <w:rPr>
          <w:noProof/>
          <w:lang w:val="lv-LV"/>
        </w:rPr>
      </w:pPr>
      <w:r w:rsidRPr="00A664D9">
        <w:rPr>
          <w:rFonts w:eastAsia="Courier New"/>
          <w:noProof/>
          <w:sz w:val="20"/>
          <w:lang w:val="lv-LV"/>
        </w:rPr>
        <w:drawing>
          <wp:inline distT="0" distB="0" distL="0" distR="0" wp14:anchorId="03CC5204" wp14:editId="50730745">
            <wp:extent cx="5420481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A18" w14:textId="1FF7A374" w:rsidR="00486966" w:rsidRPr="00A664D9" w:rsidRDefault="00960466" w:rsidP="00960466">
      <w:pPr>
        <w:pStyle w:val="Caption"/>
        <w:jc w:val="center"/>
        <w:rPr>
          <w:rFonts w:eastAsia="Courier New"/>
          <w:noProof/>
          <w:sz w:val="20"/>
          <w:lang w:val="lv-LV"/>
        </w:rPr>
      </w:pPr>
      <w:r w:rsidRPr="00A664D9">
        <w:rPr>
          <w:noProof/>
          <w:lang w:val="lv-LV"/>
        </w:rPr>
        <w:t xml:space="preserve">W3Schools materiāls </w:t>
      </w:r>
      <w:r w:rsidRPr="00A664D9">
        <w:rPr>
          <w:noProof/>
          <w:lang w:val="lv-LV"/>
        </w:rPr>
        <w:fldChar w:fldCharType="begin"/>
      </w:r>
      <w:r w:rsidRPr="00A664D9">
        <w:rPr>
          <w:noProof/>
          <w:lang w:val="lv-LV"/>
        </w:rPr>
        <w:instrText xml:space="preserve"> SEQ W3Schools_materiāls \* ARABIC </w:instrText>
      </w:r>
      <w:r w:rsidRPr="00A664D9">
        <w:rPr>
          <w:noProof/>
          <w:lang w:val="lv-LV"/>
        </w:rPr>
        <w:fldChar w:fldCharType="separate"/>
      </w:r>
      <w:r w:rsidRPr="00A664D9">
        <w:rPr>
          <w:noProof/>
          <w:lang w:val="lv-LV"/>
        </w:rPr>
        <w:t>2</w:t>
      </w:r>
      <w:r w:rsidRPr="00A664D9">
        <w:rPr>
          <w:noProof/>
          <w:lang w:val="lv-LV"/>
        </w:rPr>
        <w:fldChar w:fldCharType="end"/>
      </w:r>
    </w:p>
    <w:p w14:paraId="0D73FCA6" w14:textId="77777777" w:rsidR="009B3E47" w:rsidRPr="00A664D9" w:rsidRDefault="009B3E47" w:rsidP="00984EF2">
      <w:pPr>
        <w:rPr>
          <w:rFonts w:ascii="Courier New" w:eastAsia="Courier New" w:hAnsi="Courier New"/>
          <w:noProof/>
          <w:sz w:val="20"/>
          <w:lang w:val="lv-LV"/>
        </w:rPr>
      </w:pPr>
    </w:p>
    <w:p w14:paraId="7AD77222" w14:textId="4D062AC1" w:rsidR="009B3E47" w:rsidRPr="00A664D9" w:rsidRDefault="00DE4224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4</w:t>
      </w:r>
      <w:r w:rsidR="00B64F40" w:rsidRPr="00A664D9">
        <w:rPr>
          <w:noProof/>
          <w:lang w:val="lv-LV"/>
        </w:rPr>
        <w:t>. Programmēšanas uzdevumu piemēri</w:t>
      </w:r>
    </w:p>
    <w:p w14:paraId="364282DB" w14:textId="77777777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>Uzdevums 1: Pāra vai nepāra skaitlis</w:t>
      </w:r>
    </w:p>
    <w:p w14:paraId="30A2D2D1" w14:textId="6D4A5B41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Uzrakstīt programmu, kas nosaka vai ievadītais veselais skaitlis ir pāra vai nepāra.</w:t>
      </w:r>
    </w:p>
    <w:p w14:paraId="717E6BCC" w14:textId="005D8E82" w:rsidR="009B3E47" w:rsidRPr="00A664D9" w:rsidRDefault="00632444">
      <w:pPr>
        <w:rPr>
          <w:noProof/>
          <w:lang w:val="lv-LV"/>
        </w:rPr>
      </w:pPr>
      <w:r w:rsidRPr="00A664D9">
        <w:rPr>
          <w:noProof/>
          <w:lang w:val="lv-LV"/>
        </w:rPr>
        <w:t>Darba gaita</w:t>
      </w:r>
      <w:r w:rsidR="00B64F40" w:rsidRPr="00A664D9">
        <w:rPr>
          <w:noProof/>
          <w:lang w:val="lv-LV"/>
        </w:rPr>
        <w:t>:</w:t>
      </w:r>
      <w:r w:rsidR="00B64F40" w:rsidRPr="00A664D9">
        <w:rPr>
          <w:noProof/>
          <w:lang w:val="lv-LV"/>
        </w:rPr>
        <w:br/>
        <w:t>1. Iegūt skaitli n.</w:t>
      </w:r>
      <w:r w:rsidR="00B64F40" w:rsidRPr="00A664D9">
        <w:rPr>
          <w:noProof/>
          <w:lang w:val="lv-LV"/>
        </w:rPr>
        <w:br/>
        <w:t xml:space="preserve">2. Ja n </w:t>
      </w:r>
      <w:r w:rsidR="001B2A27" w:rsidRPr="00A664D9">
        <w:rPr>
          <w:noProof/>
          <w:lang w:val="lv-LV"/>
        </w:rPr>
        <w:t>ir bez atlika</w:t>
      </w:r>
      <w:r w:rsidR="00B64F40" w:rsidRPr="00A664D9">
        <w:rPr>
          <w:noProof/>
          <w:lang w:val="lv-LV"/>
        </w:rPr>
        <w:t>, izvada "Pāra skaitlis".</w:t>
      </w:r>
      <w:r w:rsidR="00B64F40" w:rsidRPr="00A664D9">
        <w:rPr>
          <w:noProof/>
          <w:lang w:val="lv-LV"/>
        </w:rPr>
        <w:br/>
        <w:t xml:space="preserve">3. </w:t>
      </w:r>
      <w:r w:rsidR="00B2367A" w:rsidRPr="00A664D9">
        <w:rPr>
          <w:noProof/>
          <w:lang w:val="lv-LV"/>
        </w:rPr>
        <w:t>Pretēji</w:t>
      </w:r>
      <w:r w:rsidR="00B64F40" w:rsidRPr="00A664D9">
        <w:rPr>
          <w:noProof/>
          <w:lang w:val="lv-LV"/>
        </w:rPr>
        <w:t xml:space="preserve"> izvada "Nepāra skaitlis".</w:t>
      </w:r>
    </w:p>
    <w:p w14:paraId="19FA6314" w14:textId="58C61008" w:rsidR="00344050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Scanner sc</w:t>
      </w:r>
      <w:r w:rsidR="002B425C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new Scanner(System.in);</w:t>
      </w:r>
      <w:r w:rsidR="0008556B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08556B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Izmanto skenera bibliotēku ievadei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System.out.print</w:t>
      </w:r>
      <w:r w:rsidR="006F5B0F" w:rsidRPr="00A664D9">
        <w:rPr>
          <w:rFonts w:ascii="Courier New" w:eastAsia="Courier New" w:hAnsi="Courier New"/>
          <w:noProof/>
          <w:sz w:val="20"/>
          <w:lang w:val="lv-LV"/>
        </w:rPr>
        <w:t>ln</w:t>
      </w:r>
      <w:r w:rsidRPr="00A664D9">
        <w:rPr>
          <w:rFonts w:ascii="Courier New" w:eastAsia="Courier New" w:hAnsi="Courier New"/>
          <w:noProof/>
          <w:sz w:val="20"/>
          <w:lang w:val="lv-LV"/>
        </w:rPr>
        <w:t>"Ievadi skaitli: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int n = sc</w:t>
      </w:r>
      <w:r w:rsidR="00CB7EB7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7049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049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(n % 2 == 0) {</w:t>
      </w:r>
      <w:r w:rsidR="0010383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Pārbaude ar m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atemātisk</w:t>
      </w:r>
      <w:r w:rsidR="004F320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o</w:t>
      </w:r>
      <w:r w:rsidR="0010383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atlikuma operator</w:t>
      </w:r>
      <w:r w:rsidR="00E24C0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u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System.out.println("Pāra skaitlis"); 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</w:t>
      </w:r>
      <w:r w:rsidR="00372E58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J</w:t>
      </w:r>
      <w:r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n dalās ar 2 bez atlikuma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System.out.println("Nepāra skaitlis");</w:t>
      </w:r>
      <w:r w:rsidR="00EF5855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n daloties</w:t>
      </w:r>
      <w:r w:rsidR="009A71F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ar 2</w:t>
      </w:r>
      <w:r w:rsidR="00EF5855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ir atlikums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4161F971" w14:textId="77777777" w:rsidR="00344050" w:rsidRPr="00A664D9" w:rsidRDefault="0034405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EB5352F" w14:textId="77777777" w:rsidR="009B3E47" w:rsidRPr="00A664D9" w:rsidRDefault="009B3E47">
      <w:pPr>
        <w:rPr>
          <w:noProof/>
          <w:lang w:val="lv-LV"/>
        </w:rPr>
      </w:pPr>
    </w:p>
    <w:p w14:paraId="35B7B462" w14:textId="788F3AB8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2: Atzīmes </w:t>
      </w:r>
      <w:r w:rsidR="001104ED" w:rsidRPr="00A664D9">
        <w:rPr>
          <w:noProof/>
          <w:lang w:val="lv-LV"/>
        </w:rPr>
        <w:t>iedalījum</w:t>
      </w:r>
      <w:r w:rsidR="007867A5" w:rsidRPr="00A664D9">
        <w:rPr>
          <w:noProof/>
          <w:lang w:val="lv-LV"/>
        </w:rPr>
        <w:t>s</w:t>
      </w:r>
    </w:p>
    <w:p w14:paraId="638FDD54" w14:textId="3A288EBF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Uzrakstīt programmu, kas </w:t>
      </w:r>
      <w:r w:rsidR="007D2590" w:rsidRPr="00A664D9">
        <w:rPr>
          <w:noProof/>
          <w:lang w:val="lv-LV"/>
        </w:rPr>
        <w:t>iedala</w:t>
      </w:r>
      <w:r w:rsidRPr="00A664D9">
        <w:rPr>
          <w:noProof/>
          <w:lang w:val="lv-LV"/>
        </w:rPr>
        <w:t xml:space="preserve"> studentu atzīmi (0-100) vairākās kategorijās: 90+ Izcil</w:t>
      </w:r>
      <w:r w:rsidR="00CC1973">
        <w:rPr>
          <w:noProof/>
          <w:lang w:val="lv-LV"/>
        </w:rPr>
        <w:t>i</w:t>
      </w:r>
      <w:r w:rsidRPr="00A664D9">
        <w:rPr>
          <w:noProof/>
          <w:lang w:val="lv-LV"/>
        </w:rPr>
        <w:t>, 75-89 Labi, 50-74  Viduvēji, &lt;50  Neapmierinoši.</w:t>
      </w:r>
    </w:p>
    <w:p w14:paraId="212AD588" w14:textId="5E76244C" w:rsidR="00762C02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int </w:t>
      </w:r>
      <w:r w:rsidR="00EB5C76" w:rsidRPr="00A664D9">
        <w:rPr>
          <w:rFonts w:ascii="Courier New" w:eastAsia="Courier New" w:hAnsi="Courier New"/>
          <w:noProof/>
          <w:sz w:val="20"/>
          <w:lang w:val="lv-LV"/>
        </w:rPr>
        <w:t>vertejums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0902B8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54746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54746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90) {</w:t>
      </w:r>
      <w:r w:rsidR="00CF302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F302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90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System.out.println("Izcil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i!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75) {</w:t>
      </w:r>
      <w:r w:rsidR="0025435C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5435C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75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System.out.println("Labi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if (</w:t>
      </w:r>
      <w:r w:rsidR="009406C3" w:rsidRPr="00A664D9">
        <w:rPr>
          <w:rFonts w:ascii="Courier New" w:eastAsia="Courier New" w:hAnsi="Courier New"/>
          <w:noProof/>
          <w:sz w:val="20"/>
          <w:lang w:val="lv-LV"/>
        </w:rPr>
        <w:t xml:space="preserve">vertejums </w:t>
      </w:r>
      <w:r w:rsidRPr="00A664D9">
        <w:rPr>
          <w:rFonts w:ascii="Courier New" w:eastAsia="Courier New" w:hAnsi="Courier New"/>
          <w:noProof/>
          <w:sz w:val="20"/>
          <w:lang w:val="lv-LV"/>
        </w:rPr>
        <w:t>&gt;= 50) {</w:t>
      </w:r>
      <w:r w:rsidR="00CB1053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CB1053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Pārbaude vai vērtejums ir 50 vai lielāks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System.out.println("Viduvēji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 else {</w:t>
      </w:r>
      <w:r w:rsidR="00B845F1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Prētēj</w:t>
      </w:r>
      <w:r w:rsidR="00A662E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="00B845F1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gadījum</w:t>
      </w:r>
      <w:r w:rsidR="00BE2FEA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ā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System.out.println("Neapmierinoši</w:t>
      </w:r>
      <w:r w:rsidR="00A31704" w:rsidRPr="00A664D9">
        <w:rPr>
          <w:rFonts w:ascii="Courier New" w:eastAsia="Courier New" w:hAnsi="Courier New"/>
          <w:noProof/>
          <w:sz w:val="20"/>
          <w:lang w:val="lv-LV"/>
        </w:rPr>
        <w:t>!</w:t>
      </w:r>
      <w:r w:rsidRPr="00A664D9">
        <w:rPr>
          <w:rFonts w:ascii="Courier New" w:eastAsia="Courier New" w:hAnsi="Courier New"/>
          <w:noProof/>
          <w:sz w:val="20"/>
          <w:lang w:val="lv-LV"/>
        </w:rPr>
        <w:t>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7B509BCE" w14:textId="2D09EFA0" w:rsidR="009B3E47" w:rsidRPr="00A664D9" w:rsidRDefault="009B3E47">
      <w:pPr>
        <w:rPr>
          <w:rFonts w:ascii="Courier New" w:eastAsia="Courier New" w:hAnsi="Courier New"/>
          <w:noProof/>
          <w:sz w:val="20"/>
          <w:lang w:val="lv-LV"/>
        </w:rPr>
      </w:pPr>
    </w:p>
    <w:p w14:paraId="034E791C" w14:textId="6ECA427D" w:rsidR="009B3E47" w:rsidRPr="00A664D9" w:rsidRDefault="00B64F40">
      <w:pPr>
        <w:pStyle w:val="Heading3"/>
        <w:rPr>
          <w:noProof/>
          <w:lang w:val="lv-LV"/>
        </w:rPr>
      </w:pPr>
      <w:r w:rsidRPr="00A664D9">
        <w:rPr>
          <w:noProof/>
          <w:lang w:val="lv-LV"/>
        </w:rPr>
        <w:t xml:space="preserve">Uzdevums 3: </w:t>
      </w:r>
      <w:r w:rsidR="00732373" w:rsidRPr="00A664D9">
        <w:rPr>
          <w:noProof/>
          <w:lang w:val="lv-LV"/>
        </w:rPr>
        <w:t>Vadības</w:t>
      </w:r>
      <w:r w:rsidRPr="00A664D9">
        <w:rPr>
          <w:noProof/>
          <w:lang w:val="lv-LV"/>
        </w:rPr>
        <w:t xml:space="preserve"> izvēlne</w:t>
      </w:r>
    </w:p>
    <w:p w14:paraId="7488CB36" w14:textId="64104AB8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Izveidot programmu</w:t>
      </w:r>
      <w:r w:rsidR="00667A40" w:rsidRPr="00A664D9">
        <w:rPr>
          <w:noProof/>
          <w:lang w:val="lv-LV"/>
        </w:rPr>
        <w:t xml:space="preserve"> izmantojot switch</w:t>
      </w:r>
      <w:r w:rsidRPr="00A664D9">
        <w:rPr>
          <w:noProof/>
          <w:lang w:val="lv-LV"/>
        </w:rPr>
        <w:t xml:space="preserve">, kas pēc izvēles izvada konkrētus </w:t>
      </w:r>
      <w:r w:rsidR="001215D4" w:rsidRPr="00A664D9">
        <w:rPr>
          <w:noProof/>
          <w:lang w:val="lv-LV"/>
        </w:rPr>
        <w:t>paziņojumus</w:t>
      </w:r>
      <w:r w:rsidRPr="00A664D9">
        <w:rPr>
          <w:noProof/>
          <w:lang w:val="lv-LV"/>
        </w:rPr>
        <w:t>:</w:t>
      </w:r>
      <w:r w:rsidRPr="00A664D9">
        <w:rPr>
          <w:noProof/>
          <w:lang w:val="lv-LV"/>
        </w:rPr>
        <w:br/>
        <w:t>1 - Sākt, 2 - Apturēt, 3 - Turpināt, 4 - Iziet.</w:t>
      </w:r>
    </w:p>
    <w:p w14:paraId="3EE8BE9F" w14:textId="2CFF122A" w:rsidR="00D873B5" w:rsidRPr="00A664D9" w:rsidRDefault="00B64F40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t>System.out.print("Izvēlies darbību (1-4): 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int 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 xml:space="preserve"> = sc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an</w:t>
      </w:r>
      <w:r w:rsidRPr="00A664D9">
        <w:rPr>
          <w:rFonts w:ascii="Courier New" w:eastAsia="Courier New" w:hAnsi="Courier New"/>
          <w:noProof/>
          <w:sz w:val="20"/>
          <w:lang w:val="lv-LV"/>
        </w:rPr>
        <w:t>.nextInt();</w:t>
      </w:r>
      <w:r w:rsidR="004E34D4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E34D4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Pieškir ievadīto vērtību mainīgajam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switch(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>izvele</w:t>
      </w:r>
      <w:r w:rsidRPr="00A664D9">
        <w:rPr>
          <w:rFonts w:ascii="Courier New" w:eastAsia="Courier New" w:hAnsi="Courier New"/>
          <w:noProof/>
          <w:sz w:val="20"/>
          <w:lang w:val="lv-LV"/>
        </w:rPr>
        <w:t>) {</w:t>
      </w:r>
      <w:r w:rsidR="00342A36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Ar switch pārbaud</w:t>
      </w:r>
      <w:r w:rsidR="00145852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a i</w:t>
      </w:r>
      <w:r w:rsidR="0061596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zvēles vērtību</w:t>
      </w:r>
      <w:r w:rsidR="00342A36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1:</w:t>
      </w:r>
      <w:r w:rsidR="0040032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40032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1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startē");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2: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e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le == 2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apturēta");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3: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3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turpinās");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case 4:</w:t>
      </w:r>
      <w:r w:rsidR="0072729D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72729D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>// Ja izvele == 4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System.out.println("Programma beidz darbu");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break;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default:</w:t>
      </w:r>
      <w:r w:rsidR="002E18E7" w:rsidRPr="00A664D9">
        <w:rPr>
          <w:rFonts w:ascii="Courier New" w:eastAsia="Courier New" w:hAnsi="Courier New"/>
          <w:noProof/>
          <w:sz w:val="20"/>
          <w:lang w:val="lv-LV"/>
        </w:rPr>
        <w:t xml:space="preserve"> </w:t>
      </w:r>
      <w:r w:rsidR="002E18E7" w:rsidRPr="00A664D9">
        <w:rPr>
          <w:rFonts w:ascii="Courier New" w:eastAsia="Courier New" w:hAnsi="Courier New"/>
          <w:noProof/>
          <w:color w:val="00B050"/>
          <w:sz w:val="20"/>
          <w:lang w:val="lv-LV"/>
        </w:rPr>
        <w:t xml:space="preserve">// Ja izvele nav neviena case 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 xml:space="preserve">        System.out.println("Nederīga izvēle");</w:t>
      </w:r>
      <w:r w:rsidRPr="00A664D9">
        <w:rPr>
          <w:rFonts w:ascii="Courier New" w:eastAsia="Courier New" w:hAnsi="Courier New"/>
          <w:noProof/>
          <w:sz w:val="20"/>
          <w:lang w:val="lv-LV"/>
        </w:rPr>
        <w:br/>
        <w:t>}</w:t>
      </w:r>
    </w:p>
    <w:p w14:paraId="2F40CE35" w14:textId="77777777" w:rsidR="00D873B5" w:rsidRPr="00A664D9" w:rsidRDefault="00D873B5">
      <w:pPr>
        <w:rPr>
          <w:rFonts w:ascii="Courier New" w:eastAsia="Courier New" w:hAnsi="Courier New"/>
          <w:noProof/>
          <w:sz w:val="20"/>
          <w:lang w:val="lv-LV"/>
        </w:rPr>
      </w:pPr>
      <w:r w:rsidRPr="00A664D9">
        <w:rPr>
          <w:rFonts w:ascii="Courier New" w:eastAsia="Courier New" w:hAnsi="Courier New"/>
          <w:noProof/>
          <w:sz w:val="20"/>
          <w:lang w:val="lv-LV"/>
        </w:rPr>
        <w:br w:type="page"/>
      </w:r>
    </w:p>
    <w:p w14:paraId="07CED348" w14:textId="77777777" w:rsidR="009B3E47" w:rsidRPr="00A664D9" w:rsidRDefault="009B3E47">
      <w:pPr>
        <w:rPr>
          <w:noProof/>
          <w:lang w:val="lv-LV"/>
        </w:rPr>
      </w:pPr>
    </w:p>
    <w:p w14:paraId="01E5A8D1" w14:textId="77777777" w:rsidR="009B3E47" w:rsidRPr="00A664D9" w:rsidRDefault="00B64F40">
      <w:pPr>
        <w:pStyle w:val="Heading2"/>
        <w:rPr>
          <w:noProof/>
          <w:lang w:val="lv-LV"/>
        </w:rPr>
      </w:pPr>
      <w:r w:rsidRPr="00A664D9">
        <w:rPr>
          <w:noProof/>
          <w:lang w:val="lv-LV"/>
        </w:rPr>
        <w:t>Atsauces</w:t>
      </w:r>
    </w:p>
    <w:p w14:paraId="6289FF3D" w14:textId="311363A5" w:rsidR="009B3E47" w:rsidRPr="00A664D9" w:rsidRDefault="00B64F40" w:rsidP="00C9129D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</w:t>
      </w:r>
      <w:r w:rsidR="00C9129D" w:rsidRPr="00A664D9">
        <w:rPr>
          <w:noProof/>
          <w:lang w:val="lv-LV"/>
        </w:rPr>
        <w:t>Start(IT)</w:t>
      </w:r>
      <w:r w:rsidRPr="00A664D9">
        <w:rPr>
          <w:noProof/>
          <w:lang w:val="lv-LV"/>
        </w:rPr>
        <w:t xml:space="preserve">: </w:t>
      </w:r>
      <w:hyperlink r:id="rId16" w:history="1">
        <w:r w:rsidR="00C9129D" w:rsidRPr="00A664D9">
          <w:rPr>
            <w:rStyle w:val="Hyperlink"/>
            <w:noProof/>
            <w:lang w:val="lv-LV"/>
          </w:rPr>
          <w:t>https://kursi.startit.lv/system/lecture_literatures/files/000/000/011/original/7._Sazarojumi_un_nosacījumi_(JAVA).pdf?1585579161</w:t>
        </w:r>
      </w:hyperlink>
    </w:p>
    <w:p w14:paraId="6311B288" w14:textId="0E7AC1AE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 W3Schools Java </w:t>
      </w:r>
      <w:r w:rsidR="001F41B1" w:rsidRPr="00A664D9">
        <w:rPr>
          <w:noProof/>
          <w:lang w:val="lv-LV"/>
        </w:rPr>
        <w:t>Conditions</w:t>
      </w:r>
      <w:r w:rsidRPr="00A664D9">
        <w:rPr>
          <w:noProof/>
          <w:lang w:val="lv-LV"/>
        </w:rPr>
        <w:t xml:space="preserve">: </w:t>
      </w:r>
      <w:hyperlink r:id="rId17" w:history="1">
        <w:r w:rsidR="007E2E23" w:rsidRPr="00A664D9">
          <w:rPr>
            <w:rStyle w:val="Hyperlink"/>
            <w:noProof/>
            <w:lang w:val="lv-LV"/>
          </w:rPr>
          <w:t>https://www.w3schools.com/java/java_conditions.asp</w:t>
        </w:r>
      </w:hyperlink>
    </w:p>
    <w:p w14:paraId="1664DC46" w14:textId="37990A8A" w:rsidR="00D45E0B" w:rsidRPr="00A664D9" w:rsidRDefault="00D45E0B">
      <w:pPr>
        <w:rPr>
          <w:noProof/>
          <w:lang w:val="lv-LV"/>
        </w:rPr>
      </w:pPr>
      <w:r w:rsidRPr="00A664D9">
        <w:rPr>
          <w:noProof/>
          <w:lang w:val="lv-LV"/>
        </w:rPr>
        <w:t xml:space="preserve">-W3Schools Java Switch: </w:t>
      </w:r>
      <w:hyperlink r:id="rId18" w:history="1">
        <w:r w:rsidRPr="00A664D9">
          <w:rPr>
            <w:rStyle w:val="Hyperlink"/>
            <w:noProof/>
            <w:lang w:val="lv-LV"/>
          </w:rPr>
          <w:t>https://www.w3schools.com/java/java_switch.asp</w:t>
        </w:r>
      </w:hyperlink>
    </w:p>
    <w:p w14:paraId="38FB076A" w14:textId="395ACFC7" w:rsidR="009B3E47" w:rsidRPr="00A664D9" w:rsidRDefault="00B64F40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2064E2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If-else Statement</w:t>
      </w:r>
      <w:r w:rsidRPr="00A664D9">
        <w:rPr>
          <w:noProof/>
          <w:lang w:val="lv-LV"/>
        </w:rPr>
        <w:t xml:space="preserve">: </w:t>
      </w:r>
      <w:hyperlink r:id="rId19" w:history="1">
        <w:r w:rsidR="00C9129D" w:rsidRPr="00A664D9">
          <w:rPr>
            <w:rStyle w:val="Hyperlink"/>
            <w:noProof/>
            <w:lang w:val="lv-LV"/>
          </w:rPr>
          <w:t>https://www.geeksforgeeks.org/java-if-else-statement-with-examples/</w:t>
        </w:r>
      </w:hyperlink>
    </w:p>
    <w:p w14:paraId="4B638768" w14:textId="55EA7B0B" w:rsidR="00C9129D" w:rsidRPr="00A664D9" w:rsidRDefault="00C9129D">
      <w:pPr>
        <w:rPr>
          <w:noProof/>
          <w:lang w:val="lv-LV"/>
        </w:rPr>
      </w:pPr>
      <w:r w:rsidRPr="00A664D9">
        <w:rPr>
          <w:noProof/>
          <w:lang w:val="lv-LV"/>
        </w:rPr>
        <w:t>- GeeksforGeeks</w:t>
      </w:r>
      <w:r w:rsidR="004B17F1" w:rsidRPr="00A664D9">
        <w:rPr>
          <w:noProof/>
          <w:lang w:val="lv-LV"/>
        </w:rPr>
        <w:t xml:space="preserve"> </w:t>
      </w:r>
      <w:r w:rsidR="001169C6" w:rsidRPr="00A664D9">
        <w:rPr>
          <w:noProof/>
          <w:lang w:val="lv-LV"/>
        </w:rPr>
        <w:t xml:space="preserve">Java </w:t>
      </w:r>
      <w:r w:rsidR="004B17F1" w:rsidRPr="00A664D9">
        <w:rPr>
          <w:noProof/>
          <w:lang w:val="lv-LV"/>
        </w:rPr>
        <w:t>Switch statement</w:t>
      </w:r>
      <w:r w:rsidRPr="00A664D9">
        <w:rPr>
          <w:noProof/>
          <w:lang w:val="lv-LV"/>
        </w:rPr>
        <w:t xml:space="preserve">: </w:t>
      </w:r>
      <w:hyperlink r:id="rId20" w:history="1">
        <w:r w:rsidRPr="00A664D9">
          <w:rPr>
            <w:rStyle w:val="Hyperlink"/>
            <w:noProof/>
            <w:lang w:val="lv-LV"/>
          </w:rPr>
          <w:t>https://www.geeksforgeeks.org/switch-statement-in-java/</w:t>
        </w:r>
      </w:hyperlink>
    </w:p>
    <w:p w14:paraId="7ECD4EAC" w14:textId="2F325AAA" w:rsidR="0008431E" w:rsidRDefault="00832C4A">
      <w:pPr>
        <w:rPr>
          <w:rStyle w:val="Hyperlink"/>
          <w:noProof/>
          <w:lang w:val="lv-LV"/>
        </w:rPr>
      </w:pPr>
      <w:r w:rsidRPr="00A664D9">
        <w:rPr>
          <w:noProof/>
          <w:lang w:val="lv-LV"/>
        </w:rPr>
        <w:t xml:space="preserve">- Programiz Java: </w:t>
      </w:r>
      <w:hyperlink r:id="rId21" w:history="1">
        <w:r w:rsidRPr="00A664D9">
          <w:rPr>
            <w:rStyle w:val="Hyperlink"/>
            <w:noProof/>
            <w:lang w:val="lv-LV"/>
          </w:rPr>
          <w:t>https://www.programiz.com/java-programming/if-else-statement</w:t>
        </w:r>
      </w:hyperlink>
    </w:p>
    <w:p w14:paraId="39CD097E" w14:textId="733353D1" w:rsidR="0008431E" w:rsidRPr="0008431E" w:rsidRDefault="0008431E">
      <w:pPr>
        <w:rPr>
          <w:noProof/>
          <w:color w:val="000000" w:themeColor="text1"/>
          <w:lang w:val="lv-LV"/>
        </w:rPr>
      </w:pPr>
      <w:r w:rsidRPr="0008431E">
        <w:rPr>
          <w:rStyle w:val="Hyperlink"/>
          <w:noProof/>
          <w:color w:val="000000" w:themeColor="text1"/>
          <w:u w:val="none"/>
          <w:lang w:val="lv-LV"/>
        </w:rPr>
        <w:t>-ChatGPT</w:t>
      </w:r>
      <w:r>
        <w:rPr>
          <w:rStyle w:val="Hyperlink"/>
          <w:noProof/>
          <w:color w:val="000000" w:themeColor="text1"/>
          <w:u w:val="none"/>
          <w:lang w:val="lv-LV"/>
        </w:rPr>
        <w:t xml:space="preserve">: </w:t>
      </w:r>
      <w:hyperlink r:id="rId22" w:history="1">
        <w:r w:rsidRPr="0008431E">
          <w:rPr>
            <w:rStyle w:val="Hyperlink"/>
            <w:noProof/>
            <w:lang w:val="lv-LV"/>
          </w:rPr>
          <w:t>https://chatgpt.com</w:t>
        </w:r>
      </w:hyperlink>
    </w:p>
    <w:sectPr w:rsidR="0008431E" w:rsidRPr="0008431E" w:rsidSect="0003461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A101" w14:textId="77777777" w:rsidR="009D5C74" w:rsidRDefault="009D5C74" w:rsidP="00024D7C">
      <w:pPr>
        <w:spacing w:after="0" w:line="240" w:lineRule="auto"/>
      </w:pPr>
      <w:r>
        <w:separator/>
      </w:r>
    </w:p>
  </w:endnote>
  <w:endnote w:type="continuationSeparator" w:id="0">
    <w:p w14:paraId="024E0591" w14:textId="77777777" w:rsidR="009D5C74" w:rsidRDefault="009D5C74" w:rsidP="0002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4D6" w14:textId="77777777" w:rsidR="00771B14" w:rsidRDefault="00771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018C" w14:textId="77777777" w:rsidR="00ED4211" w:rsidRDefault="00ED4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CE95" w14:textId="77777777" w:rsidR="00771B14" w:rsidRDefault="0077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944F" w14:textId="77777777" w:rsidR="009D5C74" w:rsidRDefault="009D5C74" w:rsidP="00024D7C">
      <w:pPr>
        <w:spacing w:after="0" w:line="240" w:lineRule="auto"/>
      </w:pPr>
      <w:r>
        <w:separator/>
      </w:r>
    </w:p>
  </w:footnote>
  <w:footnote w:type="continuationSeparator" w:id="0">
    <w:p w14:paraId="23199630" w14:textId="77777777" w:rsidR="009D5C74" w:rsidRDefault="009D5C74" w:rsidP="0002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44DB" w14:textId="77777777" w:rsidR="00771B14" w:rsidRDefault="00771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3D6D" w14:textId="513F1FE8" w:rsidR="00024D7C" w:rsidRPr="00656A53" w:rsidRDefault="00024D7C">
    <w:pPr>
      <w:pStyle w:val="Header"/>
      <w:rPr>
        <w:i/>
        <w:iCs/>
        <w:noProof/>
        <w:color w:val="4F81BD" w:themeColor="accent1"/>
        <w:lang w:val="lv-LV"/>
      </w:rPr>
    </w:pPr>
    <w:r w:rsidRPr="00656A53">
      <w:rPr>
        <w:i/>
        <w:iCs/>
        <w:noProof/>
        <w:color w:val="4F81BD" w:themeColor="accent1"/>
        <w:lang w:val="lv-LV"/>
      </w:rPr>
      <w:t xml:space="preserve">Arnis Šenbrūns </w:t>
    </w:r>
    <w:r w:rsidR="00771B14">
      <w:rPr>
        <w:i/>
        <w:iCs/>
        <w:noProof/>
        <w:color w:val="4F81BD" w:themeColor="accent1"/>
        <w:lang w:val="lv-LV"/>
      </w:rPr>
      <w:t>2PT - LVT</w:t>
    </w:r>
  </w:p>
  <w:p w14:paraId="75BE8212" w14:textId="77777777" w:rsidR="00024D7C" w:rsidRDefault="0002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8D70" w14:textId="77777777" w:rsidR="00771B14" w:rsidRDefault="0077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BC09AD"/>
    <w:multiLevelType w:val="hybridMultilevel"/>
    <w:tmpl w:val="D084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4BE"/>
    <w:rsid w:val="00017900"/>
    <w:rsid w:val="000217D7"/>
    <w:rsid w:val="00024D7C"/>
    <w:rsid w:val="00030D30"/>
    <w:rsid w:val="00031651"/>
    <w:rsid w:val="00034616"/>
    <w:rsid w:val="000430C3"/>
    <w:rsid w:val="00054013"/>
    <w:rsid w:val="0006063C"/>
    <w:rsid w:val="000608B6"/>
    <w:rsid w:val="0006236E"/>
    <w:rsid w:val="0006414C"/>
    <w:rsid w:val="000726D1"/>
    <w:rsid w:val="00073656"/>
    <w:rsid w:val="00075198"/>
    <w:rsid w:val="000751DD"/>
    <w:rsid w:val="00075271"/>
    <w:rsid w:val="00082866"/>
    <w:rsid w:val="000835C2"/>
    <w:rsid w:val="0008431E"/>
    <w:rsid w:val="0008556B"/>
    <w:rsid w:val="000871B3"/>
    <w:rsid w:val="000902B8"/>
    <w:rsid w:val="000927CF"/>
    <w:rsid w:val="0009421A"/>
    <w:rsid w:val="000A4021"/>
    <w:rsid w:val="000B2C24"/>
    <w:rsid w:val="000B6D70"/>
    <w:rsid w:val="000C1CE1"/>
    <w:rsid w:val="000C7F30"/>
    <w:rsid w:val="000D1660"/>
    <w:rsid w:val="000D5F79"/>
    <w:rsid w:val="000E4372"/>
    <w:rsid w:val="000E5B23"/>
    <w:rsid w:val="000F067A"/>
    <w:rsid w:val="000F47A9"/>
    <w:rsid w:val="000F6D57"/>
    <w:rsid w:val="001012B1"/>
    <w:rsid w:val="001030B2"/>
    <w:rsid w:val="0010383C"/>
    <w:rsid w:val="00105F40"/>
    <w:rsid w:val="001104ED"/>
    <w:rsid w:val="00113465"/>
    <w:rsid w:val="001151B7"/>
    <w:rsid w:val="001169C6"/>
    <w:rsid w:val="001215D4"/>
    <w:rsid w:val="00125FCF"/>
    <w:rsid w:val="00131008"/>
    <w:rsid w:val="00137B19"/>
    <w:rsid w:val="00140D89"/>
    <w:rsid w:val="001412CF"/>
    <w:rsid w:val="00145852"/>
    <w:rsid w:val="001458E8"/>
    <w:rsid w:val="00146F4D"/>
    <w:rsid w:val="0015074B"/>
    <w:rsid w:val="001724F5"/>
    <w:rsid w:val="00172CD7"/>
    <w:rsid w:val="00174198"/>
    <w:rsid w:val="00181C3C"/>
    <w:rsid w:val="001821C1"/>
    <w:rsid w:val="001A03C4"/>
    <w:rsid w:val="001A28A5"/>
    <w:rsid w:val="001A44E9"/>
    <w:rsid w:val="001A5DF8"/>
    <w:rsid w:val="001B0F2F"/>
    <w:rsid w:val="001B2A27"/>
    <w:rsid w:val="001B6A7C"/>
    <w:rsid w:val="001C02E0"/>
    <w:rsid w:val="001D42F5"/>
    <w:rsid w:val="001D742C"/>
    <w:rsid w:val="001E4324"/>
    <w:rsid w:val="001F41B1"/>
    <w:rsid w:val="001F6608"/>
    <w:rsid w:val="0020039C"/>
    <w:rsid w:val="00200848"/>
    <w:rsid w:val="00203AFC"/>
    <w:rsid w:val="0020559A"/>
    <w:rsid w:val="002064E2"/>
    <w:rsid w:val="0021156A"/>
    <w:rsid w:val="00213FC0"/>
    <w:rsid w:val="0023144B"/>
    <w:rsid w:val="00233493"/>
    <w:rsid w:val="00235CAA"/>
    <w:rsid w:val="00241B34"/>
    <w:rsid w:val="00244A9C"/>
    <w:rsid w:val="002477D0"/>
    <w:rsid w:val="002478B3"/>
    <w:rsid w:val="002538A3"/>
    <w:rsid w:val="0025435C"/>
    <w:rsid w:val="00254412"/>
    <w:rsid w:val="00255600"/>
    <w:rsid w:val="00256EB2"/>
    <w:rsid w:val="00256F09"/>
    <w:rsid w:val="00260DF7"/>
    <w:rsid w:val="00264014"/>
    <w:rsid w:val="002645AF"/>
    <w:rsid w:val="00276F45"/>
    <w:rsid w:val="00286DB3"/>
    <w:rsid w:val="0029639D"/>
    <w:rsid w:val="002973F1"/>
    <w:rsid w:val="002A0A94"/>
    <w:rsid w:val="002A6425"/>
    <w:rsid w:val="002A785E"/>
    <w:rsid w:val="002B17CE"/>
    <w:rsid w:val="002B425C"/>
    <w:rsid w:val="002B57CF"/>
    <w:rsid w:val="002C201C"/>
    <w:rsid w:val="002D2EDE"/>
    <w:rsid w:val="002E18E7"/>
    <w:rsid w:val="002E471D"/>
    <w:rsid w:val="002E5334"/>
    <w:rsid w:val="002F2FA4"/>
    <w:rsid w:val="002F4EA2"/>
    <w:rsid w:val="00302CA9"/>
    <w:rsid w:val="00316755"/>
    <w:rsid w:val="00322603"/>
    <w:rsid w:val="003240E2"/>
    <w:rsid w:val="00324D92"/>
    <w:rsid w:val="00326F90"/>
    <w:rsid w:val="0032776D"/>
    <w:rsid w:val="00333318"/>
    <w:rsid w:val="00340A3D"/>
    <w:rsid w:val="00342A36"/>
    <w:rsid w:val="00342A43"/>
    <w:rsid w:val="00344050"/>
    <w:rsid w:val="00344ADC"/>
    <w:rsid w:val="00361405"/>
    <w:rsid w:val="003616D6"/>
    <w:rsid w:val="0036613A"/>
    <w:rsid w:val="00371B6B"/>
    <w:rsid w:val="00371D99"/>
    <w:rsid w:val="00372E58"/>
    <w:rsid w:val="00375D7B"/>
    <w:rsid w:val="00377FC2"/>
    <w:rsid w:val="00382E11"/>
    <w:rsid w:val="00385BEA"/>
    <w:rsid w:val="003927A3"/>
    <w:rsid w:val="003A7C1D"/>
    <w:rsid w:val="003A7FDB"/>
    <w:rsid w:val="003B23A1"/>
    <w:rsid w:val="003C3A6A"/>
    <w:rsid w:val="003C7CF3"/>
    <w:rsid w:val="003D4A13"/>
    <w:rsid w:val="003D6D79"/>
    <w:rsid w:val="003E7510"/>
    <w:rsid w:val="003E7D96"/>
    <w:rsid w:val="003F2CF4"/>
    <w:rsid w:val="003F3068"/>
    <w:rsid w:val="00400327"/>
    <w:rsid w:val="0040262C"/>
    <w:rsid w:val="00406915"/>
    <w:rsid w:val="00407768"/>
    <w:rsid w:val="00407ACD"/>
    <w:rsid w:val="00411F87"/>
    <w:rsid w:val="00413AA2"/>
    <w:rsid w:val="00417ECE"/>
    <w:rsid w:val="00422479"/>
    <w:rsid w:val="004278CA"/>
    <w:rsid w:val="00437295"/>
    <w:rsid w:val="00437555"/>
    <w:rsid w:val="004468DC"/>
    <w:rsid w:val="00450F46"/>
    <w:rsid w:val="00467F2B"/>
    <w:rsid w:val="00472826"/>
    <w:rsid w:val="004748B0"/>
    <w:rsid w:val="0048067A"/>
    <w:rsid w:val="00486966"/>
    <w:rsid w:val="004B17F1"/>
    <w:rsid w:val="004B3F52"/>
    <w:rsid w:val="004C0470"/>
    <w:rsid w:val="004C15B9"/>
    <w:rsid w:val="004C2B26"/>
    <w:rsid w:val="004C41E6"/>
    <w:rsid w:val="004D1AD7"/>
    <w:rsid w:val="004D3911"/>
    <w:rsid w:val="004E34D4"/>
    <w:rsid w:val="004F3205"/>
    <w:rsid w:val="004F3E70"/>
    <w:rsid w:val="004F6AED"/>
    <w:rsid w:val="00501774"/>
    <w:rsid w:val="00504961"/>
    <w:rsid w:val="0050538D"/>
    <w:rsid w:val="0050753F"/>
    <w:rsid w:val="005104B9"/>
    <w:rsid w:val="005122E3"/>
    <w:rsid w:val="005463D3"/>
    <w:rsid w:val="00547464"/>
    <w:rsid w:val="00547798"/>
    <w:rsid w:val="00565562"/>
    <w:rsid w:val="00570F3C"/>
    <w:rsid w:val="00571D05"/>
    <w:rsid w:val="00573684"/>
    <w:rsid w:val="00581E6B"/>
    <w:rsid w:val="00583561"/>
    <w:rsid w:val="00586825"/>
    <w:rsid w:val="005A0426"/>
    <w:rsid w:val="005A1720"/>
    <w:rsid w:val="005A478A"/>
    <w:rsid w:val="005B139A"/>
    <w:rsid w:val="005C10C9"/>
    <w:rsid w:val="005C7CFF"/>
    <w:rsid w:val="005E288C"/>
    <w:rsid w:val="005E2D72"/>
    <w:rsid w:val="005E3D3A"/>
    <w:rsid w:val="005E7AB4"/>
    <w:rsid w:val="005F0E7C"/>
    <w:rsid w:val="005F1285"/>
    <w:rsid w:val="005F3994"/>
    <w:rsid w:val="005F5AE3"/>
    <w:rsid w:val="00600520"/>
    <w:rsid w:val="00601085"/>
    <w:rsid w:val="006038A8"/>
    <w:rsid w:val="00613766"/>
    <w:rsid w:val="006138EC"/>
    <w:rsid w:val="006141D6"/>
    <w:rsid w:val="00615967"/>
    <w:rsid w:val="00632444"/>
    <w:rsid w:val="006326B1"/>
    <w:rsid w:val="00637113"/>
    <w:rsid w:val="006408F4"/>
    <w:rsid w:val="00644CC8"/>
    <w:rsid w:val="00654876"/>
    <w:rsid w:val="0065503E"/>
    <w:rsid w:val="00656A53"/>
    <w:rsid w:val="006644A7"/>
    <w:rsid w:val="006646F2"/>
    <w:rsid w:val="00667A40"/>
    <w:rsid w:val="006800E7"/>
    <w:rsid w:val="00684E12"/>
    <w:rsid w:val="006853D8"/>
    <w:rsid w:val="00690522"/>
    <w:rsid w:val="006923AC"/>
    <w:rsid w:val="00697252"/>
    <w:rsid w:val="006A294C"/>
    <w:rsid w:val="006A307B"/>
    <w:rsid w:val="006A409F"/>
    <w:rsid w:val="006A4DFD"/>
    <w:rsid w:val="006A61C4"/>
    <w:rsid w:val="006B42E1"/>
    <w:rsid w:val="006B5579"/>
    <w:rsid w:val="006C391D"/>
    <w:rsid w:val="006D677A"/>
    <w:rsid w:val="006F0D38"/>
    <w:rsid w:val="006F4CB0"/>
    <w:rsid w:val="006F5B0F"/>
    <w:rsid w:val="00700075"/>
    <w:rsid w:val="0070495C"/>
    <w:rsid w:val="00704BC9"/>
    <w:rsid w:val="00710207"/>
    <w:rsid w:val="00714667"/>
    <w:rsid w:val="00716F70"/>
    <w:rsid w:val="007217C8"/>
    <w:rsid w:val="00725E33"/>
    <w:rsid w:val="0072729D"/>
    <w:rsid w:val="007314B4"/>
    <w:rsid w:val="007315B5"/>
    <w:rsid w:val="00732373"/>
    <w:rsid w:val="00741D34"/>
    <w:rsid w:val="00744E64"/>
    <w:rsid w:val="007524B4"/>
    <w:rsid w:val="00754643"/>
    <w:rsid w:val="0075632F"/>
    <w:rsid w:val="00757891"/>
    <w:rsid w:val="007605D8"/>
    <w:rsid w:val="00762C02"/>
    <w:rsid w:val="00765F83"/>
    <w:rsid w:val="00771B14"/>
    <w:rsid w:val="00773FFE"/>
    <w:rsid w:val="00775E3C"/>
    <w:rsid w:val="007867A5"/>
    <w:rsid w:val="00792834"/>
    <w:rsid w:val="007973AF"/>
    <w:rsid w:val="00797AF0"/>
    <w:rsid w:val="007A288A"/>
    <w:rsid w:val="007A60A1"/>
    <w:rsid w:val="007B2ADE"/>
    <w:rsid w:val="007C596D"/>
    <w:rsid w:val="007C6466"/>
    <w:rsid w:val="007D2590"/>
    <w:rsid w:val="007D750C"/>
    <w:rsid w:val="007E01DE"/>
    <w:rsid w:val="007E1CD1"/>
    <w:rsid w:val="007E2E23"/>
    <w:rsid w:val="007F168C"/>
    <w:rsid w:val="007F21CA"/>
    <w:rsid w:val="007F68EA"/>
    <w:rsid w:val="0080682B"/>
    <w:rsid w:val="0080774A"/>
    <w:rsid w:val="00813E38"/>
    <w:rsid w:val="00816126"/>
    <w:rsid w:val="0083144B"/>
    <w:rsid w:val="00831E63"/>
    <w:rsid w:val="00832C4A"/>
    <w:rsid w:val="008370A7"/>
    <w:rsid w:val="008409F7"/>
    <w:rsid w:val="00842C8B"/>
    <w:rsid w:val="008435DA"/>
    <w:rsid w:val="00843683"/>
    <w:rsid w:val="008517F2"/>
    <w:rsid w:val="00857154"/>
    <w:rsid w:val="00857E6C"/>
    <w:rsid w:val="008605B1"/>
    <w:rsid w:val="00866902"/>
    <w:rsid w:val="0087627E"/>
    <w:rsid w:val="00880B55"/>
    <w:rsid w:val="00883DC5"/>
    <w:rsid w:val="008A79DA"/>
    <w:rsid w:val="008B046A"/>
    <w:rsid w:val="008B43E1"/>
    <w:rsid w:val="008C22FD"/>
    <w:rsid w:val="008C7DD7"/>
    <w:rsid w:val="008D7CA4"/>
    <w:rsid w:val="008F103B"/>
    <w:rsid w:val="008F4A77"/>
    <w:rsid w:val="008F6BDA"/>
    <w:rsid w:val="00902685"/>
    <w:rsid w:val="009032A8"/>
    <w:rsid w:val="0090339D"/>
    <w:rsid w:val="0091486D"/>
    <w:rsid w:val="009163BD"/>
    <w:rsid w:val="009176ED"/>
    <w:rsid w:val="009225D8"/>
    <w:rsid w:val="00926174"/>
    <w:rsid w:val="00931422"/>
    <w:rsid w:val="00931C8A"/>
    <w:rsid w:val="00932B54"/>
    <w:rsid w:val="009406C3"/>
    <w:rsid w:val="00951E08"/>
    <w:rsid w:val="00953F4C"/>
    <w:rsid w:val="009560F9"/>
    <w:rsid w:val="00957B85"/>
    <w:rsid w:val="009600DF"/>
    <w:rsid w:val="00960466"/>
    <w:rsid w:val="0097015A"/>
    <w:rsid w:val="00972774"/>
    <w:rsid w:val="0097682D"/>
    <w:rsid w:val="00976876"/>
    <w:rsid w:val="00984EF2"/>
    <w:rsid w:val="00996ACC"/>
    <w:rsid w:val="009A604F"/>
    <w:rsid w:val="009A71FD"/>
    <w:rsid w:val="009B229B"/>
    <w:rsid w:val="009B38C5"/>
    <w:rsid w:val="009B3E47"/>
    <w:rsid w:val="009C1A52"/>
    <w:rsid w:val="009C5D42"/>
    <w:rsid w:val="009C7AE1"/>
    <w:rsid w:val="009D0172"/>
    <w:rsid w:val="009D5C74"/>
    <w:rsid w:val="009E0F84"/>
    <w:rsid w:val="009E48E3"/>
    <w:rsid w:val="009E51AD"/>
    <w:rsid w:val="009E5D4C"/>
    <w:rsid w:val="009E61D2"/>
    <w:rsid w:val="00A04702"/>
    <w:rsid w:val="00A04A22"/>
    <w:rsid w:val="00A06842"/>
    <w:rsid w:val="00A105FB"/>
    <w:rsid w:val="00A1081A"/>
    <w:rsid w:val="00A139D2"/>
    <w:rsid w:val="00A23AD1"/>
    <w:rsid w:val="00A3055E"/>
    <w:rsid w:val="00A31704"/>
    <w:rsid w:val="00A322E1"/>
    <w:rsid w:val="00A32D8C"/>
    <w:rsid w:val="00A359AC"/>
    <w:rsid w:val="00A40859"/>
    <w:rsid w:val="00A45CB6"/>
    <w:rsid w:val="00A475B2"/>
    <w:rsid w:val="00A600B3"/>
    <w:rsid w:val="00A662E4"/>
    <w:rsid w:val="00A664D9"/>
    <w:rsid w:val="00A74478"/>
    <w:rsid w:val="00A77604"/>
    <w:rsid w:val="00AA1D8D"/>
    <w:rsid w:val="00AA43C5"/>
    <w:rsid w:val="00AB0674"/>
    <w:rsid w:val="00AC03CF"/>
    <w:rsid w:val="00AC099F"/>
    <w:rsid w:val="00AC2628"/>
    <w:rsid w:val="00AC30DB"/>
    <w:rsid w:val="00AC49B9"/>
    <w:rsid w:val="00AC568C"/>
    <w:rsid w:val="00AD6DBD"/>
    <w:rsid w:val="00AE37CB"/>
    <w:rsid w:val="00AE7D05"/>
    <w:rsid w:val="00AF02BD"/>
    <w:rsid w:val="00AF0B14"/>
    <w:rsid w:val="00AF5A79"/>
    <w:rsid w:val="00B06127"/>
    <w:rsid w:val="00B16906"/>
    <w:rsid w:val="00B2367A"/>
    <w:rsid w:val="00B2513A"/>
    <w:rsid w:val="00B25E24"/>
    <w:rsid w:val="00B27EB2"/>
    <w:rsid w:val="00B35A6F"/>
    <w:rsid w:val="00B37222"/>
    <w:rsid w:val="00B437F2"/>
    <w:rsid w:val="00B452A8"/>
    <w:rsid w:val="00B475C7"/>
    <w:rsid w:val="00B47730"/>
    <w:rsid w:val="00B5267A"/>
    <w:rsid w:val="00B53BE1"/>
    <w:rsid w:val="00B57476"/>
    <w:rsid w:val="00B626B3"/>
    <w:rsid w:val="00B64F40"/>
    <w:rsid w:val="00B7219D"/>
    <w:rsid w:val="00B76C0C"/>
    <w:rsid w:val="00B845F1"/>
    <w:rsid w:val="00B91F15"/>
    <w:rsid w:val="00B92835"/>
    <w:rsid w:val="00B959C3"/>
    <w:rsid w:val="00B9644B"/>
    <w:rsid w:val="00B9698B"/>
    <w:rsid w:val="00BB3A11"/>
    <w:rsid w:val="00BE12B1"/>
    <w:rsid w:val="00BE237E"/>
    <w:rsid w:val="00BE2FEA"/>
    <w:rsid w:val="00BF094E"/>
    <w:rsid w:val="00BF2F81"/>
    <w:rsid w:val="00C023D8"/>
    <w:rsid w:val="00C10744"/>
    <w:rsid w:val="00C1193F"/>
    <w:rsid w:val="00C12A2D"/>
    <w:rsid w:val="00C20668"/>
    <w:rsid w:val="00C248D7"/>
    <w:rsid w:val="00C40C34"/>
    <w:rsid w:val="00C61D1B"/>
    <w:rsid w:val="00C622CC"/>
    <w:rsid w:val="00C62B37"/>
    <w:rsid w:val="00C62D16"/>
    <w:rsid w:val="00C64EEA"/>
    <w:rsid w:val="00C660D1"/>
    <w:rsid w:val="00C66A3D"/>
    <w:rsid w:val="00C670FB"/>
    <w:rsid w:val="00C72F68"/>
    <w:rsid w:val="00C80745"/>
    <w:rsid w:val="00C86DCC"/>
    <w:rsid w:val="00C9129D"/>
    <w:rsid w:val="00CA3E23"/>
    <w:rsid w:val="00CA4927"/>
    <w:rsid w:val="00CA5ADA"/>
    <w:rsid w:val="00CA6E13"/>
    <w:rsid w:val="00CB0664"/>
    <w:rsid w:val="00CB1053"/>
    <w:rsid w:val="00CB13F7"/>
    <w:rsid w:val="00CB7EB7"/>
    <w:rsid w:val="00CC1973"/>
    <w:rsid w:val="00CC27A3"/>
    <w:rsid w:val="00CC4D8F"/>
    <w:rsid w:val="00CD3446"/>
    <w:rsid w:val="00CE0192"/>
    <w:rsid w:val="00CE328C"/>
    <w:rsid w:val="00CE4D8C"/>
    <w:rsid w:val="00CE5D9B"/>
    <w:rsid w:val="00CF1012"/>
    <w:rsid w:val="00CF302C"/>
    <w:rsid w:val="00CF4758"/>
    <w:rsid w:val="00CF51C9"/>
    <w:rsid w:val="00D01925"/>
    <w:rsid w:val="00D061FB"/>
    <w:rsid w:val="00D12195"/>
    <w:rsid w:val="00D1763C"/>
    <w:rsid w:val="00D24693"/>
    <w:rsid w:val="00D31DB0"/>
    <w:rsid w:val="00D33390"/>
    <w:rsid w:val="00D36DC6"/>
    <w:rsid w:val="00D45E0B"/>
    <w:rsid w:val="00D52556"/>
    <w:rsid w:val="00D56D61"/>
    <w:rsid w:val="00D61E1F"/>
    <w:rsid w:val="00D673E8"/>
    <w:rsid w:val="00D7084B"/>
    <w:rsid w:val="00D727FD"/>
    <w:rsid w:val="00D7391D"/>
    <w:rsid w:val="00D75782"/>
    <w:rsid w:val="00D818F4"/>
    <w:rsid w:val="00D82347"/>
    <w:rsid w:val="00D873B5"/>
    <w:rsid w:val="00DA008F"/>
    <w:rsid w:val="00DA5C9E"/>
    <w:rsid w:val="00DB411D"/>
    <w:rsid w:val="00DC1AC4"/>
    <w:rsid w:val="00DC50B9"/>
    <w:rsid w:val="00DD37A5"/>
    <w:rsid w:val="00DD69C9"/>
    <w:rsid w:val="00DD7981"/>
    <w:rsid w:val="00DE2DEF"/>
    <w:rsid w:val="00DE4224"/>
    <w:rsid w:val="00DE4243"/>
    <w:rsid w:val="00DE428D"/>
    <w:rsid w:val="00DF08F3"/>
    <w:rsid w:val="00DF4C0E"/>
    <w:rsid w:val="00E04AD0"/>
    <w:rsid w:val="00E14E15"/>
    <w:rsid w:val="00E24C01"/>
    <w:rsid w:val="00E302D5"/>
    <w:rsid w:val="00E32D5F"/>
    <w:rsid w:val="00E33585"/>
    <w:rsid w:val="00E33AB5"/>
    <w:rsid w:val="00E33DC7"/>
    <w:rsid w:val="00E3403F"/>
    <w:rsid w:val="00E354D3"/>
    <w:rsid w:val="00E44637"/>
    <w:rsid w:val="00E46ACC"/>
    <w:rsid w:val="00E5492A"/>
    <w:rsid w:val="00E60469"/>
    <w:rsid w:val="00E81BEB"/>
    <w:rsid w:val="00E84E63"/>
    <w:rsid w:val="00E85F6F"/>
    <w:rsid w:val="00E9229E"/>
    <w:rsid w:val="00EA0587"/>
    <w:rsid w:val="00EA1046"/>
    <w:rsid w:val="00EA120B"/>
    <w:rsid w:val="00EA7B61"/>
    <w:rsid w:val="00EB10EA"/>
    <w:rsid w:val="00EB5C76"/>
    <w:rsid w:val="00EC04D7"/>
    <w:rsid w:val="00EC350A"/>
    <w:rsid w:val="00ED33E2"/>
    <w:rsid w:val="00ED4211"/>
    <w:rsid w:val="00ED68E4"/>
    <w:rsid w:val="00EE2590"/>
    <w:rsid w:val="00EE5589"/>
    <w:rsid w:val="00EF3B26"/>
    <w:rsid w:val="00EF43FC"/>
    <w:rsid w:val="00EF5855"/>
    <w:rsid w:val="00F0533C"/>
    <w:rsid w:val="00F07A2F"/>
    <w:rsid w:val="00F12B05"/>
    <w:rsid w:val="00F22DD8"/>
    <w:rsid w:val="00F248E9"/>
    <w:rsid w:val="00F26E78"/>
    <w:rsid w:val="00F27A21"/>
    <w:rsid w:val="00F308D0"/>
    <w:rsid w:val="00F34505"/>
    <w:rsid w:val="00F365FA"/>
    <w:rsid w:val="00F36CF0"/>
    <w:rsid w:val="00F42A84"/>
    <w:rsid w:val="00F449D7"/>
    <w:rsid w:val="00F46176"/>
    <w:rsid w:val="00F54B7A"/>
    <w:rsid w:val="00F55CD9"/>
    <w:rsid w:val="00F66504"/>
    <w:rsid w:val="00F70C3B"/>
    <w:rsid w:val="00F7396E"/>
    <w:rsid w:val="00F74BE1"/>
    <w:rsid w:val="00F772F8"/>
    <w:rsid w:val="00F84FB8"/>
    <w:rsid w:val="00F93AA0"/>
    <w:rsid w:val="00F9445A"/>
    <w:rsid w:val="00F95153"/>
    <w:rsid w:val="00FA1FC0"/>
    <w:rsid w:val="00FA785E"/>
    <w:rsid w:val="00FB009E"/>
    <w:rsid w:val="00FC296F"/>
    <w:rsid w:val="00FC693F"/>
    <w:rsid w:val="00FD046F"/>
    <w:rsid w:val="00FD7DE7"/>
    <w:rsid w:val="00FE05DE"/>
    <w:rsid w:val="00FE4F9D"/>
    <w:rsid w:val="00FE528F"/>
    <w:rsid w:val="00FE566C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AC7C"/>
  <w14:defaultImageDpi w14:val="300"/>
  <w15:docId w15:val="{44DBEBD9-547E-4694-BB3A-505AC2D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12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ava/java_switch.asp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programiz.com/java-programming/if-else-stat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java/java_conditions.as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kursi.startit.lv/system/lecture_literatures/files/000/000/011/original/7._Sazarojumi_un_nosaci&#772;jumi_(JAVA).pdf?1585579161" TargetMode="External"/><Relationship Id="rId20" Type="http://schemas.openxmlformats.org/officeDocument/2006/relationships/hyperlink" Target="https://www.geeksforgeeks.org/switch-statement-in-java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java-if-else-statement-with-examp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hatgpt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Alias Neron</cp:lastModifiedBy>
  <cp:revision>568</cp:revision>
  <dcterms:created xsi:type="dcterms:W3CDTF">2013-12-23T23:15:00Z</dcterms:created>
  <dcterms:modified xsi:type="dcterms:W3CDTF">2025-06-09T10:46:00Z</dcterms:modified>
  <cp:category/>
</cp:coreProperties>
</file>